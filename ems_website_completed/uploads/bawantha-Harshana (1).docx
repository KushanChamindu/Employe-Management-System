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C1DB19" w14:textId="02A706ED" w:rsidR="008D59AA" w:rsidRDefault="000F1437">
      <w:pPr>
        <w:spacing w:line="0" w:lineRule="atLeast"/>
        <w:rPr>
          <w:rFonts w:ascii="Arial" w:eastAsia="Arial" w:hAnsi="Arial"/>
          <w:b/>
          <w:color w:val="2E2E2E"/>
          <w:sz w:val="50"/>
        </w:rPr>
      </w:pPr>
      <w:r>
        <w:rPr>
          <w:noProof/>
        </w:rPr>
        <w:drawing>
          <wp:anchor distT="0" distB="0" distL="114300" distR="114300" simplePos="0" relativeHeight="251945984" behindDoc="1" locked="0" layoutInCell="1" allowOverlap="1" wp14:anchorId="5E315F53" wp14:editId="1FA4719B">
            <wp:simplePos x="0" y="0"/>
            <wp:positionH relativeFrom="column">
              <wp:posOffset>5966460</wp:posOffset>
            </wp:positionH>
            <wp:positionV relativeFrom="paragraph">
              <wp:posOffset>-173990</wp:posOffset>
            </wp:positionV>
            <wp:extent cx="877570" cy="877570"/>
            <wp:effectExtent l="0" t="0" r="0" b="0"/>
            <wp:wrapNone/>
            <wp:docPr id="708" name="Picture 708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C01">
        <w:rPr>
          <w:rFonts w:ascii="Arial" w:eastAsia="Arial" w:hAnsi="Arial"/>
          <w:b/>
          <w:color w:val="2E2E2E"/>
          <w:sz w:val="50"/>
        </w:rPr>
        <w:t>BAWANTHA HARSHANA</w:t>
      </w:r>
    </w:p>
    <w:p w14:paraId="68FF12CA" w14:textId="77777777" w:rsidR="008D59AA" w:rsidRDefault="008D59AA">
      <w:pPr>
        <w:spacing w:line="81" w:lineRule="exact"/>
        <w:rPr>
          <w:rFonts w:ascii="Times New Roman" w:eastAsia="Times New Roman" w:hAnsi="Times New Roman"/>
          <w:sz w:val="24"/>
        </w:rPr>
      </w:pPr>
    </w:p>
    <w:p w14:paraId="1C80BEE1" w14:textId="798A51FD" w:rsidR="008D59AA" w:rsidRDefault="008D59AA">
      <w:pPr>
        <w:spacing w:line="0" w:lineRule="atLeast"/>
        <w:rPr>
          <w:rFonts w:ascii="Arial" w:eastAsia="Arial" w:hAnsi="Arial"/>
          <w:b/>
          <w:color w:val="3E0097"/>
          <w:sz w:val="24"/>
        </w:rPr>
      </w:pPr>
    </w:p>
    <w:p w14:paraId="12277C02" w14:textId="77777777" w:rsidR="008D59AA" w:rsidRDefault="008D59AA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54A76568" w14:textId="17E1E45D" w:rsidR="00633C01" w:rsidRDefault="00633C01" w:rsidP="00633C01">
      <w:pPr>
        <w:tabs>
          <w:tab w:val="left" w:pos="2440"/>
          <w:tab w:val="left" w:pos="4160"/>
        </w:tabs>
        <w:spacing w:line="0" w:lineRule="atLeast"/>
        <w:rPr>
          <w:rFonts w:ascii="Arial" w:eastAsia="Arial" w:hAnsi="Arial"/>
          <w:b/>
          <w:color w:val="2E2E2E"/>
          <w:sz w:val="14"/>
        </w:rPr>
      </w:pPr>
      <w:hyperlink r:id="rId7" w:history="1">
        <w:r w:rsidRPr="006327AE">
          <w:rPr>
            <w:rStyle w:val="Hyperlink"/>
            <w:rFonts w:ascii="Arial" w:eastAsia="Arial" w:hAnsi="Arial"/>
            <w:b/>
            <w:sz w:val="16"/>
          </w:rPr>
          <w:t>bawanthaharshana@gmail.com</w:t>
        </w:r>
      </w:hyperlink>
      <w:r>
        <w:rPr>
          <w:rFonts w:ascii="Arial" w:eastAsia="Arial" w:hAnsi="Arial"/>
          <w:b/>
          <w:color w:val="2E2E2E"/>
          <w:sz w:val="16"/>
        </w:rPr>
        <w:tab/>
      </w:r>
      <w:r w:rsidR="008057D1">
        <w:rPr>
          <w:rFonts w:ascii="Arial" w:eastAsia="Arial" w:hAnsi="Arial"/>
          <w:b/>
          <w:color w:val="2E2E2E"/>
          <w:sz w:val="16"/>
        </w:rPr>
        <w:t xml:space="preserve">   </w:t>
      </w:r>
      <w:r w:rsidR="008D59AA">
        <w:rPr>
          <w:rFonts w:ascii="Arial" w:eastAsia="Arial" w:hAnsi="Arial"/>
          <w:b/>
          <w:color w:val="2E2E2E"/>
          <w:sz w:val="16"/>
        </w:rPr>
        <w:t>+94</w:t>
      </w:r>
      <w:r w:rsidR="00615D80">
        <w:rPr>
          <w:rFonts w:ascii="Arial" w:eastAsia="Arial" w:hAnsi="Arial"/>
          <w:b/>
          <w:color w:val="2E2E2E"/>
          <w:sz w:val="16"/>
        </w:rPr>
        <w:t>774064954</w:t>
      </w:r>
      <w:r>
        <w:rPr>
          <w:rFonts w:ascii="Times New Roman" w:eastAsia="Times New Roman" w:hAnsi="Times New Roman"/>
        </w:rPr>
        <w:t xml:space="preserve">    </w:t>
      </w:r>
      <w:r w:rsidR="00615D80">
        <w:rPr>
          <w:rFonts w:ascii="Arial" w:eastAsia="Arial" w:hAnsi="Arial"/>
          <w:b/>
          <w:color w:val="2E2E2E"/>
          <w:sz w:val="14"/>
        </w:rPr>
        <w:t xml:space="preserve">57/12, </w:t>
      </w:r>
      <w:proofErr w:type="spellStart"/>
      <w:r w:rsidR="00615D80">
        <w:rPr>
          <w:rFonts w:ascii="Arial" w:eastAsia="Arial" w:hAnsi="Arial"/>
          <w:b/>
          <w:color w:val="2E2E2E"/>
          <w:sz w:val="14"/>
        </w:rPr>
        <w:t>Sripathi</w:t>
      </w:r>
      <w:proofErr w:type="spellEnd"/>
      <w:r w:rsidR="00615D80">
        <w:rPr>
          <w:rFonts w:ascii="Arial" w:eastAsia="Arial" w:hAnsi="Arial"/>
          <w:b/>
          <w:color w:val="2E2E2E"/>
          <w:sz w:val="14"/>
        </w:rPr>
        <w:t xml:space="preserve"> RD</w:t>
      </w:r>
      <w:r w:rsidR="00A473A7">
        <w:rPr>
          <w:rFonts w:ascii="Arial" w:eastAsia="Arial" w:hAnsi="Arial"/>
          <w:b/>
          <w:color w:val="2E2E2E"/>
          <w:sz w:val="14"/>
        </w:rPr>
        <w:t>,</w:t>
      </w:r>
      <w:r w:rsidR="00615D80">
        <w:rPr>
          <w:rFonts w:ascii="Arial" w:eastAsia="Arial" w:hAnsi="Arial"/>
          <w:b/>
          <w:color w:val="2E2E2E"/>
          <w:sz w:val="14"/>
        </w:rPr>
        <w:t xml:space="preserve"> </w:t>
      </w:r>
      <w:proofErr w:type="spellStart"/>
      <w:r w:rsidR="00615D80">
        <w:rPr>
          <w:rFonts w:ascii="Arial" w:eastAsia="Arial" w:hAnsi="Arial"/>
          <w:b/>
          <w:color w:val="2E2E2E"/>
          <w:sz w:val="14"/>
        </w:rPr>
        <w:t>Wathugedara</w:t>
      </w:r>
      <w:proofErr w:type="spellEnd"/>
      <w:r w:rsidR="00A473A7">
        <w:rPr>
          <w:rFonts w:ascii="Arial" w:eastAsia="Arial" w:hAnsi="Arial"/>
          <w:b/>
          <w:color w:val="2E2E2E"/>
          <w:sz w:val="14"/>
        </w:rPr>
        <w:t xml:space="preserve">, </w:t>
      </w:r>
      <w:proofErr w:type="spellStart"/>
      <w:r w:rsidR="00A473A7">
        <w:rPr>
          <w:rFonts w:ascii="Arial" w:eastAsia="Arial" w:hAnsi="Arial"/>
          <w:b/>
          <w:color w:val="2E2E2E"/>
          <w:sz w:val="14"/>
        </w:rPr>
        <w:t>Ambalangoda</w:t>
      </w:r>
      <w:proofErr w:type="spellEnd"/>
    </w:p>
    <w:p w14:paraId="75EE02BC" w14:textId="17160D4E" w:rsidR="008D59AA" w:rsidRPr="00633C01" w:rsidRDefault="008D59AA" w:rsidP="00633C01">
      <w:pPr>
        <w:tabs>
          <w:tab w:val="left" w:pos="2440"/>
          <w:tab w:val="left" w:pos="4160"/>
        </w:tabs>
        <w:spacing w:line="0" w:lineRule="atLeast"/>
        <w:rPr>
          <w:rFonts w:ascii="Arial" w:eastAsia="Arial" w:hAnsi="Arial"/>
          <w:b/>
          <w:color w:val="2E2E2E"/>
          <w:sz w:val="14"/>
        </w:rPr>
        <w:sectPr w:rsidR="008D59AA" w:rsidRPr="00633C01">
          <w:pgSz w:w="11900" w:h="16838"/>
          <w:pgMar w:top="499" w:right="566" w:bottom="80" w:left="560" w:header="0" w:footer="0" w:gutter="0"/>
          <w:cols w:space="0" w:equalWidth="0">
            <w:col w:w="10780"/>
          </w:cols>
          <w:docGrid w:linePitch="360"/>
        </w:sectPr>
      </w:pPr>
    </w:p>
    <w:p w14:paraId="46EBCB73" w14:textId="77777777" w:rsidR="008D59AA" w:rsidRDefault="008D59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E8DD02" w14:textId="77777777" w:rsidR="008D59AA" w:rsidRDefault="008D59AA">
      <w:pPr>
        <w:spacing w:line="205" w:lineRule="exact"/>
        <w:rPr>
          <w:rFonts w:ascii="Times New Roman" w:eastAsia="Times New Roman" w:hAnsi="Times New Roman"/>
          <w:sz w:val="24"/>
        </w:rPr>
      </w:pPr>
    </w:p>
    <w:p w14:paraId="26737496" w14:textId="77777777" w:rsidR="008D59AA" w:rsidRDefault="008D59AA">
      <w:pPr>
        <w:spacing w:line="0" w:lineRule="atLeast"/>
        <w:rPr>
          <w:rFonts w:ascii="Arial" w:eastAsia="Arial" w:hAnsi="Arial"/>
          <w:b/>
          <w:color w:val="3E0097"/>
          <w:sz w:val="34"/>
        </w:rPr>
      </w:pPr>
      <w:r>
        <w:rPr>
          <w:rFonts w:ascii="Arial" w:eastAsia="Arial" w:hAnsi="Arial"/>
          <w:b/>
          <w:color w:val="3E0097"/>
          <w:sz w:val="34"/>
        </w:rPr>
        <w:t>EDUCATION</w:t>
      </w:r>
    </w:p>
    <w:p w14:paraId="364C76AF" w14:textId="1B4684BE" w:rsidR="008D59AA" w:rsidRDefault="000F143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E0097"/>
          <w:sz w:val="34"/>
        </w:rPr>
        <mc:AlternateContent>
          <mc:Choice Requires="wps">
            <w:drawing>
              <wp:anchor distT="0" distB="0" distL="114300" distR="114300" simplePos="0" relativeHeight="251369472" behindDoc="1" locked="0" layoutInCell="1" allowOverlap="1" wp14:anchorId="2722DC21" wp14:editId="7F2DCE0B">
                <wp:simplePos x="0" y="0"/>
                <wp:positionH relativeFrom="column">
                  <wp:posOffset>3810</wp:posOffset>
                </wp:positionH>
                <wp:positionV relativeFrom="paragraph">
                  <wp:posOffset>39370</wp:posOffset>
                </wp:positionV>
                <wp:extent cx="3960495" cy="0"/>
                <wp:effectExtent l="16510" t="21590" r="13970" b="16510"/>
                <wp:wrapNone/>
                <wp:docPr id="56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049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7728" id="Line 3" o:spid="_x0000_s1026" style="position:absolute;z-index:-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3.1pt" to="312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" strokecolor="#3e0097" strokeweight=".70306mm"/>
            </w:pict>
          </mc:Fallback>
        </mc:AlternateContent>
      </w:r>
    </w:p>
    <w:p w14:paraId="2E71E966" w14:textId="77777777" w:rsidR="008D59AA" w:rsidRDefault="008D59AA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6313AF04" w14:textId="51E5D5E2" w:rsidR="008D59AA" w:rsidRDefault="008D59AA">
      <w:pPr>
        <w:spacing w:line="0" w:lineRule="atLeast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BSc</w:t>
      </w:r>
      <w:r w:rsidR="00633C01">
        <w:rPr>
          <w:rFonts w:ascii="Arial" w:eastAsia="Arial" w:hAnsi="Arial"/>
          <w:color w:val="2E2E2E"/>
          <w:sz w:val="24"/>
        </w:rPr>
        <w:t xml:space="preserve"> </w:t>
      </w:r>
      <w:r>
        <w:rPr>
          <w:rFonts w:ascii="Arial" w:eastAsia="Arial" w:hAnsi="Arial"/>
          <w:color w:val="2E2E2E"/>
          <w:sz w:val="24"/>
        </w:rPr>
        <w:t xml:space="preserve"> </w:t>
      </w:r>
    </w:p>
    <w:p w14:paraId="052E18CE" w14:textId="77777777" w:rsidR="008D59AA" w:rsidRDefault="008D59AA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33D716E3" w14:textId="77777777" w:rsidR="00633C01" w:rsidRDefault="00633C01">
      <w:pPr>
        <w:spacing w:line="218" w:lineRule="auto"/>
        <w:ind w:right="520"/>
        <w:rPr>
          <w:rFonts w:ascii="Arial" w:eastAsia="Arial" w:hAnsi="Arial"/>
          <w:b/>
          <w:color w:val="3E0097"/>
        </w:rPr>
      </w:pPr>
      <w:r>
        <w:rPr>
          <w:rFonts w:ascii="Arial" w:eastAsia="Arial" w:hAnsi="Arial"/>
          <w:b/>
          <w:color w:val="3E0097"/>
        </w:rPr>
        <w:t>undergraduate</w:t>
      </w:r>
      <w:r w:rsidR="008D59AA">
        <w:rPr>
          <w:rFonts w:ascii="Arial" w:eastAsia="Arial" w:hAnsi="Arial"/>
          <w:b/>
          <w:color w:val="3E0097"/>
        </w:rPr>
        <w:t>,</w:t>
      </w:r>
    </w:p>
    <w:p w14:paraId="547A3CF9" w14:textId="5FD03FA0" w:rsidR="008D59AA" w:rsidRDefault="008D59AA">
      <w:pPr>
        <w:spacing w:line="218" w:lineRule="auto"/>
        <w:ind w:right="520"/>
        <w:rPr>
          <w:rFonts w:ascii="Arial" w:eastAsia="Arial" w:hAnsi="Arial"/>
          <w:b/>
          <w:color w:val="3E0097"/>
        </w:rPr>
      </w:pPr>
      <w:r>
        <w:rPr>
          <w:rFonts w:ascii="Arial" w:eastAsia="Arial" w:hAnsi="Arial"/>
          <w:b/>
          <w:color w:val="3E0097"/>
        </w:rPr>
        <w:t xml:space="preserve">University of </w:t>
      </w:r>
      <w:r w:rsidR="00633C01">
        <w:rPr>
          <w:rFonts w:ascii="Arial" w:eastAsia="Arial" w:hAnsi="Arial"/>
          <w:b/>
          <w:color w:val="3E0097"/>
        </w:rPr>
        <w:t>Kelaniya</w:t>
      </w:r>
    </w:p>
    <w:p w14:paraId="708207C0" w14:textId="77777777" w:rsidR="008D59AA" w:rsidRDefault="008D59AA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223E4A34" w14:textId="1EAC9359" w:rsidR="008D59AA" w:rsidRPr="00A473A7" w:rsidRDefault="00633C01" w:rsidP="00633C01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Feb</w:t>
      </w:r>
      <w:r w:rsidR="00A473A7">
        <w:rPr>
          <w:rFonts w:ascii="Arial" w:eastAsia="Arial" w:hAnsi="Arial"/>
          <w:color w:val="666666"/>
          <w:sz w:val="18"/>
        </w:rPr>
        <w:t xml:space="preserve"> 201</w:t>
      </w:r>
      <w:r>
        <w:rPr>
          <w:rFonts w:ascii="Arial" w:eastAsia="Arial" w:hAnsi="Arial"/>
          <w:color w:val="666666"/>
          <w:sz w:val="18"/>
        </w:rPr>
        <w:t>8</w:t>
      </w:r>
      <w:r w:rsidR="00A473A7">
        <w:rPr>
          <w:rFonts w:ascii="Arial" w:eastAsia="Arial" w:hAnsi="Arial"/>
          <w:color w:val="666666"/>
          <w:sz w:val="18"/>
        </w:rPr>
        <w:t>- Present</w:t>
      </w:r>
    </w:p>
    <w:p w14:paraId="4AB1659C" w14:textId="0A0EF8F4" w:rsidR="008D59AA" w:rsidRDefault="000F143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0496" behindDoc="1" locked="0" layoutInCell="1" allowOverlap="1" wp14:anchorId="7F63A3D1" wp14:editId="182978E0">
                <wp:simplePos x="0" y="0"/>
                <wp:positionH relativeFrom="column">
                  <wp:posOffset>3810</wp:posOffset>
                </wp:positionH>
                <wp:positionV relativeFrom="paragraph">
                  <wp:posOffset>204470</wp:posOffset>
                </wp:positionV>
                <wp:extent cx="32385" cy="0"/>
                <wp:effectExtent l="6985" t="10795" r="8255" b="8255"/>
                <wp:wrapNone/>
                <wp:docPr id="559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2AC74" id="Line 65" o:spid="_x0000_s1026" style="position:absolute;z-index:-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6.1pt" to="2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 wp14:anchorId="2C909438" wp14:editId="2A359C94">
                <wp:simplePos x="0" y="0"/>
                <wp:positionH relativeFrom="column">
                  <wp:posOffset>67945</wp:posOffset>
                </wp:positionH>
                <wp:positionV relativeFrom="paragraph">
                  <wp:posOffset>204470</wp:posOffset>
                </wp:positionV>
                <wp:extent cx="32385" cy="0"/>
                <wp:effectExtent l="13970" t="10795" r="10795" b="8255"/>
                <wp:wrapNone/>
                <wp:docPr id="55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E74F5" id="Line 66" o:spid="_x0000_s1026" style="position:absolute;z-index:-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35pt,16.1pt" to="7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4192F598" wp14:editId="48F922DB">
                <wp:simplePos x="0" y="0"/>
                <wp:positionH relativeFrom="column">
                  <wp:posOffset>132080</wp:posOffset>
                </wp:positionH>
                <wp:positionV relativeFrom="paragraph">
                  <wp:posOffset>204470</wp:posOffset>
                </wp:positionV>
                <wp:extent cx="32385" cy="0"/>
                <wp:effectExtent l="11430" t="10795" r="13335" b="8255"/>
                <wp:wrapNone/>
                <wp:docPr id="55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F6D75" id="Line 67" o:spid="_x0000_s1026" style="position:absolute;z-index:-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4pt,16.1pt" to="12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 wp14:anchorId="3DE4AC79" wp14:editId="73D27217">
                <wp:simplePos x="0" y="0"/>
                <wp:positionH relativeFrom="column">
                  <wp:posOffset>196215</wp:posOffset>
                </wp:positionH>
                <wp:positionV relativeFrom="paragraph">
                  <wp:posOffset>204470</wp:posOffset>
                </wp:positionV>
                <wp:extent cx="32385" cy="0"/>
                <wp:effectExtent l="8890" t="10795" r="6350" b="8255"/>
                <wp:wrapNone/>
                <wp:docPr id="55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FAED9" id="Line 68" o:spid="_x0000_s1026" style="position:absolute;z-index:-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16.1pt" to="1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4592" behindDoc="1" locked="0" layoutInCell="1" allowOverlap="1" wp14:anchorId="08B97926" wp14:editId="2C5763F7">
                <wp:simplePos x="0" y="0"/>
                <wp:positionH relativeFrom="column">
                  <wp:posOffset>260350</wp:posOffset>
                </wp:positionH>
                <wp:positionV relativeFrom="paragraph">
                  <wp:posOffset>204470</wp:posOffset>
                </wp:positionV>
                <wp:extent cx="32385" cy="0"/>
                <wp:effectExtent l="6350" t="10795" r="8890" b="8255"/>
                <wp:wrapNone/>
                <wp:docPr id="55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E8A28" id="Line 69" o:spid="_x0000_s1026" style="position:absolute;z-index:-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5pt,16.1pt" to="23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5616" behindDoc="1" locked="0" layoutInCell="1" allowOverlap="1" wp14:anchorId="4E695C74" wp14:editId="48235DCF">
                <wp:simplePos x="0" y="0"/>
                <wp:positionH relativeFrom="column">
                  <wp:posOffset>324485</wp:posOffset>
                </wp:positionH>
                <wp:positionV relativeFrom="paragraph">
                  <wp:posOffset>204470</wp:posOffset>
                </wp:positionV>
                <wp:extent cx="32385" cy="0"/>
                <wp:effectExtent l="13335" t="10795" r="11430" b="8255"/>
                <wp:wrapNone/>
                <wp:docPr id="55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3C691" id="Line 70" o:spid="_x0000_s1026" style="position:absolute;z-index:-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6.1pt" to="28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 wp14:anchorId="3B0CAA14" wp14:editId="7BD444FE">
                <wp:simplePos x="0" y="0"/>
                <wp:positionH relativeFrom="column">
                  <wp:posOffset>388620</wp:posOffset>
                </wp:positionH>
                <wp:positionV relativeFrom="paragraph">
                  <wp:posOffset>204470</wp:posOffset>
                </wp:positionV>
                <wp:extent cx="31750" cy="0"/>
                <wp:effectExtent l="10795" t="10795" r="5080" b="8255"/>
                <wp:wrapNone/>
                <wp:docPr id="553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29495" id="Line 71" o:spid="_x0000_s1026" style="position:absolute;z-index:-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6.1pt" to="33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7664" behindDoc="1" locked="0" layoutInCell="1" allowOverlap="1" wp14:anchorId="6FE5963B" wp14:editId="25A011AD">
                <wp:simplePos x="0" y="0"/>
                <wp:positionH relativeFrom="column">
                  <wp:posOffset>452755</wp:posOffset>
                </wp:positionH>
                <wp:positionV relativeFrom="paragraph">
                  <wp:posOffset>204470</wp:posOffset>
                </wp:positionV>
                <wp:extent cx="31750" cy="0"/>
                <wp:effectExtent l="8255" t="10795" r="7620" b="8255"/>
                <wp:wrapNone/>
                <wp:docPr id="55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83794" id="Line 72" o:spid="_x0000_s1026" style="position:absolute;z-index:-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5pt,16.1pt" to="38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55C154E3" wp14:editId="5FFE9327">
                <wp:simplePos x="0" y="0"/>
                <wp:positionH relativeFrom="column">
                  <wp:posOffset>516890</wp:posOffset>
                </wp:positionH>
                <wp:positionV relativeFrom="paragraph">
                  <wp:posOffset>204470</wp:posOffset>
                </wp:positionV>
                <wp:extent cx="31750" cy="0"/>
                <wp:effectExtent l="5715" t="10795" r="10160" b="8255"/>
                <wp:wrapNone/>
                <wp:docPr id="55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1DBF0" id="Line 73" o:spid="_x0000_s1026" style="position:absolute;z-index:-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pt,16.1pt" to="43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 wp14:anchorId="74E26141" wp14:editId="683728C0">
                <wp:simplePos x="0" y="0"/>
                <wp:positionH relativeFrom="column">
                  <wp:posOffset>581025</wp:posOffset>
                </wp:positionH>
                <wp:positionV relativeFrom="paragraph">
                  <wp:posOffset>204470</wp:posOffset>
                </wp:positionV>
                <wp:extent cx="31750" cy="0"/>
                <wp:effectExtent l="12700" t="10795" r="12700" b="8255"/>
                <wp:wrapNone/>
                <wp:docPr id="55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E9EF1" id="Line 74" o:spid="_x0000_s1026" style="position:absolute;z-index:-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6.1pt" to="48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0736" behindDoc="1" locked="0" layoutInCell="1" allowOverlap="1" wp14:anchorId="2BB9DDD2" wp14:editId="3A4A7DCD">
                <wp:simplePos x="0" y="0"/>
                <wp:positionH relativeFrom="column">
                  <wp:posOffset>645160</wp:posOffset>
                </wp:positionH>
                <wp:positionV relativeFrom="paragraph">
                  <wp:posOffset>204470</wp:posOffset>
                </wp:positionV>
                <wp:extent cx="31750" cy="0"/>
                <wp:effectExtent l="10160" t="10795" r="5715" b="8255"/>
                <wp:wrapNone/>
                <wp:docPr id="54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777AC" id="Line 75" o:spid="_x0000_s1026" style="position:absolute;z-index:-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pt,16.1pt" to="53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1760" behindDoc="1" locked="0" layoutInCell="1" allowOverlap="1" wp14:anchorId="147F87A6" wp14:editId="4C77E004">
                <wp:simplePos x="0" y="0"/>
                <wp:positionH relativeFrom="column">
                  <wp:posOffset>709295</wp:posOffset>
                </wp:positionH>
                <wp:positionV relativeFrom="paragraph">
                  <wp:posOffset>204470</wp:posOffset>
                </wp:positionV>
                <wp:extent cx="31750" cy="0"/>
                <wp:effectExtent l="7620" t="10795" r="8255" b="8255"/>
                <wp:wrapNone/>
                <wp:docPr id="54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0BAFC" id="Line 76" o:spid="_x0000_s1026" style="position:absolute;z-index:-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5pt,16.1pt" to="58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7B83B448" wp14:editId="371BCFF3">
                <wp:simplePos x="0" y="0"/>
                <wp:positionH relativeFrom="column">
                  <wp:posOffset>772795</wp:posOffset>
                </wp:positionH>
                <wp:positionV relativeFrom="paragraph">
                  <wp:posOffset>204470</wp:posOffset>
                </wp:positionV>
                <wp:extent cx="32385" cy="0"/>
                <wp:effectExtent l="13970" t="10795" r="10795" b="8255"/>
                <wp:wrapNone/>
                <wp:docPr id="547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D67A1" id="Line 77" o:spid="_x0000_s1026" style="position:absolute;z-index:-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85pt,16.1pt" to="63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3808" behindDoc="1" locked="0" layoutInCell="1" allowOverlap="1" wp14:anchorId="06A82B37" wp14:editId="75D6E4E9">
                <wp:simplePos x="0" y="0"/>
                <wp:positionH relativeFrom="column">
                  <wp:posOffset>836930</wp:posOffset>
                </wp:positionH>
                <wp:positionV relativeFrom="paragraph">
                  <wp:posOffset>204470</wp:posOffset>
                </wp:positionV>
                <wp:extent cx="32385" cy="0"/>
                <wp:effectExtent l="11430" t="10795" r="13335" b="8255"/>
                <wp:wrapNone/>
                <wp:docPr id="54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ECC95" id="Line 78" o:spid="_x0000_s1026" style="position:absolute;z-index:-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16.1pt" to="68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 wp14:anchorId="7C8E9699" wp14:editId="515790C5">
                <wp:simplePos x="0" y="0"/>
                <wp:positionH relativeFrom="column">
                  <wp:posOffset>901065</wp:posOffset>
                </wp:positionH>
                <wp:positionV relativeFrom="paragraph">
                  <wp:posOffset>204470</wp:posOffset>
                </wp:positionV>
                <wp:extent cx="32385" cy="0"/>
                <wp:effectExtent l="8890" t="10795" r="6350" b="8255"/>
                <wp:wrapNone/>
                <wp:docPr id="54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1E381" id="Line 79" o:spid="_x0000_s1026" style="position:absolute;z-index:-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16.1pt" to="73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05345F93" wp14:editId="39453F65">
                <wp:simplePos x="0" y="0"/>
                <wp:positionH relativeFrom="column">
                  <wp:posOffset>965200</wp:posOffset>
                </wp:positionH>
                <wp:positionV relativeFrom="paragraph">
                  <wp:posOffset>204470</wp:posOffset>
                </wp:positionV>
                <wp:extent cx="32385" cy="0"/>
                <wp:effectExtent l="6350" t="10795" r="8890" b="8255"/>
                <wp:wrapNone/>
                <wp:docPr id="544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5B631" id="Line 80" o:spid="_x0000_s1026" style="position:absolute;z-index:-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pt,16.1pt" to="78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 wp14:anchorId="454344C6" wp14:editId="6863765F">
                <wp:simplePos x="0" y="0"/>
                <wp:positionH relativeFrom="column">
                  <wp:posOffset>1029335</wp:posOffset>
                </wp:positionH>
                <wp:positionV relativeFrom="paragraph">
                  <wp:posOffset>204470</wp:posOffset>
                </wp:positionV>
                <wp:extent cx="32385" cy="0"/>
                <wp:effectExtent l="13335" t="10795" r="11430" b="8255"/>
                <wp:wrapNone/>
                <wp:docPr id="54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85ECE" id="Line 81" o:spid="_x0000_s1026" style="position:absolute;z-index:-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05pt,16.1pt" to="83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7904" behindDoc="1" locked="0" layoutInCell="1" allowOverlap="1" wp14:anchorId="40B22683" wp14:editId="58ACDD2A">
                <wp:simplePos x="0" y="0"/>
                <wp:positionH relativeFrom="column">
                  <wp:posOffset>1093470</wp:posOffset>
                </wp:positionH>
                <wp:positionV relativeFrom="paragraph">
                  <wp:posOffset>204470</wp:posOffset>
                </wp:positionV>
                <wp:extent cx="32385" cy="0"/>
                <wp:effectExtent l="10795" t="10795" r="13970" b="8255"/>
                <wp:wrapNone/>
                <wp:docPr id="542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2E756" id="Line 82" o:spid="_x0000_s1026" style="position:absolute;z-index:-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16.1pt" to="88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8928" behindDoc="1" locked="0" layoutInCell="1" allowOverlap="1" wp14:anchorId="0D7C4D7A" wp14:editId="018DC31B">
                <wp:simplePos x="0" y="0"/>
                <wp:positionH relativeFrom="column">
                  <wp:posOffset>1157605</wp:posOffset>
                </wp:positionH>
                <wp:positionV relativeFrom="paragraph">
                  <wp:posOffset>204470</wp:posOffset>
                </wp:positionV>
                <wp:extent cx="31750" cy="0"/>
                <wp:effectExtent l="8255" t="10795" r="7620" b="8255"/>
                <wp:wrapNone/>
                <wp:docPr id="54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2CB7" id="Line 83" o:spid="_x0000_s1026" style="position:absolute;z-index:-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15pt,16.1pt" to="93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89952" behindDoc="1" locked="0" layoutInCell="1" allowOverlap="1" wp14:anchorId="74B50BA5" wp14:editId="30D12019">
                <wp:simplePos x="0" y="0"/>
                <wp:positionH relativeFrom="column">
                  <wp:posOffset>1221740</wp:posOffset>
                </wp:positionH>
                <wp:positionV relativeFrom="paragraph">
                  <wp:posOffset>204470</wp:posOffset>
                </wp:positionV>
                <wp:extent cx="31750" cy="0"/>
                <wp:effectExtent l="5715" t="10795" r="10160" b="8255"/>
                <wp:wrapNone/>
                <wp:docPr id="540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4FD4B" id="Line 84" o:spid="_x0000_s1026" style="position:absolute;z-index:-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16.1pt" to="98.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 wp14:anchorId="608CC056" wp14:editId="34249BD9">
                <wp:simplePos x="0" y="0"/>
                <wp:positionH relativeFrom="column">
                  <wp:posOffset>1285875</wp:posOffset>
                </wp:positionH>
                <wp:positionV relativeFrom="paragraph">
                  <wp:posOffset>204470</wp:posOffset>
                </wp:positionV>
                <wp:extent cx="31750" cy="0"/>
                <wp:effectExtent l="12700" t="10795" r="12700" b="8255"/>
                <wp:wrapNone/>
                <wp:docPr id="539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E619A" id="Line 85" o:spid="_x0000_s1026" style="position:absolute;z-index:-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6.1pt" to="103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2000" behindDoc="1" locked="0" layoutInCell="1" allowOverlap="1" wp14:anchorId="12BB85C7" wp14:editId="4B7C3538">
                <wp:simplePos x="0" y="0"/>
                <wp:positionH relativeFrom="column">
                  <wp:posOffset>1350010</wp:posOffset>
                </wp:positionH>
                <wp:positionV relativeFrom="paragraph">
                  <wp:posOffset>204470</wp:posOffset>
                </wp:positionV>
                <wp:extent cx="31750" cy="0"/>
                <wp:effectExtent l="10160" t="10795" r="5715" b="8255"/>
                <wp:wrapNone/>
                <wp:docPr id="53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FA6F9" id="Line 86" o:spid="_x0000_s1026" style="position:absolute;z-index:-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16.1pt" to="108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 wp14:anchorId="3F07D14D" wp14:editId="621848AD">
                <wp:simplePos x="0" y="0"/>
                <wp:positionH relativeFrom="column">
                  <wp:posOffset>1414145</wp:posOffset>
                </wp:positionH>
                <wp:positionV relativeFrom="paragraph">
                  <wp:posOffset>204470</wp:posOffset>
                </wp:positionV>
                <wp:extent cx="31750" cy="0"/>
                <wp:effectExtent l="7620" t="10795" r="8255" b="8255"/>
                <wp:wrapNone/>
                <wp:docPr id="53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420C2" id="Line 87" o:spid="_x0000_s1026" style="position:absolute;z-index:-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35pt,16.1pt" to="113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4048" behindDoc="1" locked="0" layoutInCell="1" allowOverlap="1" wp14:anchorId="29F53EAE" wp14:editId="7B42B7F7">
                <wp:simplePos x="0" y="0"/>
                <wp:positionH relativeFrom="column">
                  <wp:posOffset>1478280</wp:posOffset>
                </wp:positionH>
                <wp:positionV relativeFrom="paragraph">
                  <wp:posOffset>204470</wp:posOffset>
                </wp:positionV>
                <wp:extent cx="31750" cy="0"/>
                <wp:effectExtent l="5080" t="10795" r="10795" b="8255"/>
                <wp:wrapNone/>
                <wp:docPr id="536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66F15" id="Line 88" o:spid="_x0000_s1026" style="position:absolute;z-index:-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4pt,16.1pt" to="118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40726C88" wp14:editId="6C56ADA6">
                <wp:simplePos x="0" y="0"/>
                <wp:positionH relativeFrom="column">
                  <wp:posOffset>1542415</wp:posOffset>
                </wp:positionH>
                <wp:positionV relativeFrom="paragraph">
                  <wp:posOffset>204470</wp:posOffset>
                </wp:positionV>
                <wp:extent cx="31750" cy="0"/>
                <wp:effectExtent l="12065" t="10795" r="13335" b="8255"/>
                <wp:wrapNone/>
                <wp:docPr id="53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E2B58" id="Line 89" o:spid="_x0000_s1026" style="position:absolute;z-index:-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45pt,16.1pt" to="123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6096" behindDoc="1" locked="0" layoutInCell="1" allowOverlap="1" wp14:anchorId="00BA76A6" wp14:editId="2325C956">
                <wp:simplePos x="0" y="0"/>
                <wp:positionH relativeFrom="column">
                  <wp:posOffset>1605915</wp:posOffset>
                </wp:positionH>
                <wp:positionV relativeFrom="paragraph">
                  <wp:posOffset>204470</wp:posOffset>
                </wp:positionV>
                <wp:extent cx="32385" cy="0"/>
                <wp:effectExtent l="8890" t="10795" r="6350" b="8255"/>
                <wp:wrapNone/>
                <wp:docPr id="534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F00E6" id="Line 90" o:spid="_x0000_s1026" style="position:absolute;z-index:-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6.1pt" to="12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7120" behindDoc="1" locked="0" layoutInCell="1" allowOverlap="1" wp14:anchorId="0C667E99" wp14:editId="13678951">
                <wp:simplePos x="0" y="0"/>
                <wp:positionH relativeFrom="column">
                  <wp:posOffset>1670050</wp:posOffset>
                </wp:positionH>
                <wp:positionV relativeFrom="paragraph">
                  <wp:posOffset>204470</wp:posOffset>
                </wp:positionV>
                <wp:extent cx="32385" cy="0"/>
                <wp:effectExtent l="6350" t="10795" r="8890" b="8255"/>
                <wp:wrapNone/>
                <wp:docPr id="53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ED240" id="Line 91" o:spid="_x0000_s1026" style="position:absolute;z-index:-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pt,16.1pt" to="134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8144" behindDoc="1" locked="0" layoutInCell="1" allowOverlap="1" wp14:anchorId="53136137" wp14:editId="5A96FBFF">
                <wp:simplePos x="0" y="0"/>
                <wp:positionH relativeFrom="column">
                  <wp:posOffset>1734185</wp:posOffset>
                </wp:positionH>
                <wp:positionV relativeFrom="paragraph">
                  <wp:posOffset>204470</wp:posOffset>
                </wp:positionV>
                <wp:extent cx="32385" cy="0"/>
                <wp:effectExtent l="13335" t="10795" r="11430" b="8255"/>
                <wp:wrapNone/>
                <wp:docPr id="53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66DD5" id="Line 92" o:spid="_x0000_s1026" style="position:absolute;z-index:-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5pt,16.1pt" to="139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298551B6" wp14:editId="7055BD07">
                <wp:simplePos x="0" y="0"/>
                <wp:positionH relativeFrom="column">
                  <wp:posOffset>1798320</wp:posOffset>
                </wp:positionH>
                <wp:positionV relativeFrom="paragraph">
                  <wp:posOffset>204470</wp:posOffset>
                </wp:positionV>
                <wp:extent cx="32385" cy="0"/>
                <wp:effectExtent l="10795" t="10795" r="13970" b="8255"/>
                <wp:wrapNone/>
                <wp:docPr id="53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88E57" id="Line 93" o:spid="_x0000_s1026" style="position:absolute;z-index:-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6pt,16.1pt" to="144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7A9C834A" wp14:editId="6ABB8E77">
                <wp:simplePos x="0" y="0"/>
                <wp:positionH relativeFrom="column">
                  <wp:posOffset>1862455</wp:posOffset>
                </wp:positionH>
                <wp:positionV relativeFrom="paragraph">
                  <wp:posOffset>204470</wp:posOffset>
                </wp:positionV>
                <wp:extent cx="32385" cy="0"/>
                <wp:effectExtent l="8255" t="10795" r="6985" b="8255"/>
                <wp:wrapNone/>
                <wp:docPr id="53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DD5EA" id="Line 94" o:spid="_x0000_s1026" style="position:absolute;z-index:-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65pt,16.1pt" to="149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6165955B" wp14:editId="6146988A">
                <wp:simplePos x="0" y="0"/>
                <wp:positionH relativeFrom="column">
                  <wp:posOffset>1926590</wp:posOffset>
                </wp:positionH>
                <wp:positionV relativeFrom="paragraph">
                  <wp:posOffset>204470</wp:posOffset>
                </wp:positionV>
                <wp:extent cx="32385" cy="0"/>
                <wp:effectExtent l="5715" t="10795" r="9525" b="8255"/>
                <wp:wrapNone/>
                <wp:docPr id="52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C930F" id="Line 95" o:spid="_x0000_s1026" style="position:absolute;z-index:-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6.1pt" to="154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2240" behindDoc="1" locked="0" layoutInCell="1" allowOverlap="1" wp14:anchorId="111FBE6B" wp14:editId="0148C7BD">
                <wp:simplePos x="0" y="0"/>
                <wp:positionH relativeFrom="column">
                  <wp:posOffset>1990725</wp:posOffset>
                </wp:positionH>
                <wp:positionV relativeFrom="paragraph">
                  <wp:posOffset>204470</wp:posOffset>
                </wp:positionV>
                <wp:extent cx="31750" cy="0"/>
                <wp:effectExtent l="12700" t="10795" r="12700" b="8255"/>
                <wp:wrapNone/>
                <wp:docPr id="52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CA2D9" id="Line 96" o:spid="_x0000_s1026" style="position:absolute;z-index:-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16.1pt" to="159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09D8DA1A" wp14:editId="5AC658A0">
                <wp:simplePos x="0" y="0"/>
                <wp:positionH relativeFrom="column">
                  <wp:posOffset>2054860</wp:posOffset>
                </wp:positionH>
                <wp:positionV relativeFrom="paragraph">
                  <wp:posOffset>204470</wp:posOffset>
                </wp:positionV>
                <wp:extent cx="31750" cy="0"/>
                <wp:effectExtent l="10160" t="10795" r="5715" b="8255"/>
                <wp:wrapNone/>
                <wp:docPr id="527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68FF5" id="Line 97" o:spid="_x0000_s1026" style="position:absolute;z-index:-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16.1pt" to="164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5F33D902" wp14:editId="3217D706">
                <wp:simplePos x="0" y="0"/>
                <wp:positionH relativeFrom="column">
                  <wp:posOffset>2118995</wp:posOffset>
                </wp:positionH>
                <wp:positionV relativeFrom="paragraph">
                  <wp:posOffset>204470</wp:posOffset>
                </wp:positionV>
                <wp:extent cx="31750" cy="0"/>
                <wp:effectExtent l="7620" t="10795" r="8255" b="8255"/>
                <wp:wrapNone/>
                <wp:docPr id="52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8204A" id="Line 98" o:spid="_x0000_s1026" style="position:absolute;z-index:-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5pt,16.1pt" to="169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6318F917" wp14:editId="396E69D8">
                <wp:simplePos x="0" y="0"/>
                <wp:positionH relativeFrom="column">
                  <wp:posOffset>2183130</wp:posOffset>
                </wp:positionH>
                <wp:positionV relativeFrom="paragraph">
                  <wp:posOffset>204470</wp:posOffset>
                </wp:positionV>
                <wp:extent cx="31750" cy="0"/>
                <wp:effectExtent l="5080" t="10795" r="10795" b="8255"/>
                <wp:wrapNone/>
                <wp:docPr id="525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926DA" id="Line 99" o:spid="_x0000_s1026" style="position:absolute;z-index:-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9pt,16.1pt" to="174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6336" behindDoc="1" locked="0" layoutInCell="1" allowOverlap="1" wp14:anchorId="5018DF9D" wp14:editId="61037923">
                <wp:simplePos x="0" y="0"/>
                <wp:positionH relativeFrom="column">
                  <wp:posOffset>2247265</wp:posOffset>
                </wp:positionH>
                <wp:positionV relativeFrom="paragraph">
                  <wp:posOffset>204470</wp:posOffset>
                </wp:positionV>
                <wp:extent cx="31750" cy="0"/>
                <wp:effectExtent l="12065" t="10795" r="13335" b="8255"/>
                <wp:wrapNone/>
                <wp:docPr id="52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13B7A" id="Line 100" o:spid="_x0000_s1026" style="position:absolute;z-index:-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5pt,16.1pt" to="179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65477854" wp14:editId="0DB474FB">
                <wp:simplePos x="0" y="0"/>
                <wp:positionH relativeFrom="column">
                  <wp:posOffset>2311400</wp:posOffset>
                </wp:positionH>
                <wp:positionV relativeFrom="paragraph">
                  <wp:posOffset>204470</wp:posOffset>
                </wp:positionV>
                <wp:extent cx="31750" cy="0"/>
                <wp:effectExtent l="9525" t="10795" r="6350" b="8255"/>
                <wp:wrapNone/>
                <wp:docPr id="523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E422A" id="Line 101" o:spid="_x0000_s1026" style="position:absolute;z-index:-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pt,16.1pt" to="184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 wp14:anchorId="01E016BF" wp14:editId="2223BA03">
                <wp:simplePos x="0" y="0"/>
                <wp:positionH relativeFrom="column">
                  <wp:posOffset>2375535</wp:posOffset>
                </wp:positionH>
                <wp:positionV relativeFrom="paragraph">
                  <wp:posOffset>204470</wp:posOffset>
                </wp:positionV>
                <wp:extent cx="31750" cy="0"/>
                <wp:effectExtent l="6985" t="10795" r="8890" b="8255"/>
                <wp:wrapNone/>
                <wp:docPr id="522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60660" id="Line 102" o:spid="_x0000_s1026" style="position:absolute;z-index:-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05pt,16.1pt" to="189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 wp14:anchorId="0CD543E7" wp14:editId="087CE41C">
                <wp:simplePos x="0" y="0"/>
                <wp:positionH relativeFrom="column">
                  <wp:posOffset>2439035</wp:posOffset>
                </wp:positionH>
                <wp:positionV relativeFrom="paragraph">
                  <wp:posOffset>204470</wp:posOffset>
                </wp:positionV>
                <wp:extent cx="32385" cy="0"/>
                <wp:effectExtent l="13335" t="10795" r="11430" b="8255"/>
                <wp:wrapNone/>
                <wp:docPr id="521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F0D21" id="Line 103" o:spid="_x0000_s1026" style="position:absolute;z-index:-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05pt,16.1pt" to="194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0432" behindDoc="1" locked="0" layoutInCell="1" allowOverlap="1" wp14:anchorId="6C9AB655" wp14:editId="531CF600">
                <wp:simplePos x="0" y="0"/>
                <wp:positionH relativeFrom="column">
                  <wp:posOffset>2503170</wp:posOffset>
                </wp:positionH>
                <wp:positionV relativeFrom="paragraph">
                  <wp:posOffset>204470</wp:posOffset>
                </wp:positionV>
                <wp:extent cx="32385" cy="0"/>
                <wp:effectExtent l="10795" t="10795" r="13970" b="8255"/>
                <wp:wrapNone/>
                <wp:docPr id="520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7512F" id="Line 104" o:spid="_x0000_s1026" style="position:absolute;z-index:-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16.1pt" to="199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0651BB4E" wp14:editId="5F2B7766">
                <wp:simplePos x="0" y="0"/>
                <wp:positionH relativeFrom="column">
                  <wp:posOffset>2567305</wp:posOffset>
                </wp:positionH>
                <wp:positionV relativeFrom="paragraph">
                  <wp:posOffset>204470</wp:posOffset>
                </wp:positionV>
                <wp:extent cx="32385" cy="0"/>
                <wp:effectExtent l="8255" t="10795" r="6985" b="8255"/>
                <wp:wrapNone/>
                <wp:docPr id="519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46FCF" id="Line 105" o:spid="_x0000_s1026" style="position:absolute;z-index:-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15pt,16.1pt" to="204.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 wp14:anchorId="088B6134" wp14:editId="39B7E298">
                <wp:simplePos x="0" y="0"/>
                <wp:positionH relativeFrom="column">
                  <wp:posOffset>2631440</wp:posOffset>
                </wp:positionH>
                <wp:positionV relativeFrom="paragraph">
                  <wp:posOffset>204470</wp:posOffset>
                </wp:positionV>
                <wp:extent cx="32385" cy="0"/>
                <wp:effectExtent l="5715" t="10795" r="9525" b="8255"/>
                <wp:wrapNone/>
                <wp:docPr id="51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E6AE0" id="Line 106" o:spid="_x0000_s1026" style="position:absolute;z-index:-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2pt,16.1pt" to="209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661CAE67" wp14:editId="3505468F">
                <wp:simplePos x="0" y="0"/>
                <wp:positionH relativeFrom="column">
                  <wp:posOffset>2695575</wp:posOffset>
                </wp:positionH>
                <wp:positionV relativeFrom="paragraph">
                  <wp:posOffset>204470</wp:posOffset>
                </wp:positionV>
                <wp:extent cx="32385" cy="0"/>
                <wp:effectExtent l="12700" t="10795" r="12065" b="8255"/>
                <wp:wrapNone/>
                <wp:docPr id="51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D1F4A" id="Line 107" o:spid="_x0000_s1026" style="position:absolute;z-index:-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6.1pt" to="214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755B8D31" wp14:editId="1AF2BC2D">
                <wp:simplePos x="0" y="0"/>
                <wp:positionH relativeFrom="column">
                  <wp:posOffset>2759710</wp:posOffset>
                </wp:positionH>
                <wp:positionV relativeFrom="paragraph">
                  <wp:posOffset>204470</wp:posOffset>
                </wp:positionV>
                <wp:extent cx="32385" cy="0"/>
                <wp:effectExtent l="10160" t="10795" r="5080" b="8255"/>
                <wp:wrapNone/>
                <wp:docPr id="516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8A226" id="Line 108" o:spid="_x0000_s1026" style="position:absolute;z-index:-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pt,16.1pt" to="21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54448098" wp14:editId="5F8164F5">
                <wp:simplePos x="0" y="0"/>
                <wp:positionH relativeFrom="column">
                  <wp:posOffset>2823845</wp:posOffset>
                </wp:positionH>
                <wp:positionV relativeFrom="paragraph">
                  <wp:posOffset>204470</wp:posOffset>
                </wp:positionV>
                <wp:extent cx="31750" cy="0"/>
                <wp:effectExtent l="7620" t="10795" r="8255" b="8255"/>
                <wp:wrapNone/>
                <wp:docPr id="515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2AECC" id="Line 109" o:spid="_x0000_s1026" style="position:absolute;z-index:-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5pt,16.1pt" to="224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6306215B" wp14:editId="4D373713">
                <wp:simplePos x="0" y="0"/>
                <wp:positionH relativeFrom="column">
                  <wp:posOffset>2887980</wp:posOffset>
                </wp:positionH>
                <wp:positionV relativeFrom="paragraph">
                  <wp:posOffset>204470</wp:posOffset>
                </wp:positionV>
                <wp:extent cx="31750" cy="0"/>
                <wp:effectExtent l="5080" t="10795" r="10795" b="8255"/>
                <wp:wrapNone/>
                <wp:docPr id="51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B90AD" id="Line 110" o:spid="_x0000_s1026" style="position:absolute;z-index:-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pt,16.1pt" to="229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 wp14:anchorId="7D3A8D9A" wp14:editId="4E5DD98F">
                <wp:simplePos x="0" y="0"/>
                <wp:positionH relativeFrom="column">
                  <wp:posOffset>2952115</wp:posOffset>
                </wp:positionH>
                <wp:positionV relativeFrom="paragraph">
                  <wp:posOffset>204470</wp:posOffset>
                </wp:positionV>
                <wp:extent cx="31750" cy="0"/>
                <wp:effectExtent l="12065" t="10795" r="13335" b="8255"/>
                <wp:wrapNone/>
                <wp:docPr id="513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A1318" id="Line 111" o:spid="_x0000_s1026" style="position:absolute;z-index:-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45pt,16.1pt" to="234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8624" behindDoc="1" locked="0" layoutInCell="1" allowOverlap="1" wp14:anchorId="4A573C37" wp14:editId="7C1BE8BA">
                <wp:simplePos x="0" y="0"/>
                <wp:positionH relativeFrom="column">
                  <wp:posOffset>3016250</wp:posOffset>
                </wp:positionH>
                <wp:positionV relativeFrom="paragraph">
                  <wp:posOffset>204470</wp:posOffset>
                </wp:positionV>
                <wp:extent cx="31750" cy="0"/>
                <wp:effectExtent l="9525" t="10795" r="6350" b="8255"/>
                <wp:wrapNone/>
                <wp:docPr id="512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3A768" id="Line 112" o:spid="_x0000_s1026" style="position:absolute;z-index:-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5pt,16.1pt" to="240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 wp14:anchorId="0FADD9C8" wp14:editId="06347D06">
                <wp:simplePos x="0" y="0"/>
                <wp:positionH relativeFrom="column">
                  <wp:posOffset>3080385</wp:posOffset>
                </wp:positionH>
                <wp:positionV relativeFrom="paragraph">
                  <wp:posOffset>204470</wp:posOffset>
                </wp:positionV>
                <wp:extent cx="31750" cy="0"/>
                <wp:effectExtent l="6985" t="10795" r="8890" b="8255"/>
                <wp:wrapNone/>
                <wp:docPr id="511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23493" id="Line 113" o:spid="_x0000_s1026" style="position:absolute;z-index:-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5pt,16.1pt" to="245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0672" behindDoc="1" locked="0" layoutInCell="1" allowOverlap="1" wp14:anchorId="1B88924B" wp14:editId="04D34FB3">
                <wp:simplePos x="0" y="0"/>
                <wp:positionH relativeFrom="column">
                  <wp:posOffset>3144520</wp:posOffset>
                </wp:positionH>
                <wp:positionV relativeFrom="paragraph">
                  <wp:posOffset>204470</wp:posOffset>
                </wp:positionV>
                <wp:extent cx="31750" cy="0"/>
                <wp:effectExtent l="13970" t="10795" r="11430" b="8255"/>
                <wp:wrapNone/>
                <wp:docPr id="510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86EC5" id="Line 114" o:spid="_x0000_s1026" style="position:absolute;z-index:-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6pt,16.1pt" to="250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61610968" wp14:editId="2E779306">
                <wp:simplePos x="0" y="0"/>
                <wp:positionH relativeFrom="column">
                  <wp:posOffset>3208655</wp:posOffset>
                </wp:positionH>
                <wp:positionV relativeFrom="paragraph">
                  <wp:posOffset>204470</wp:posOffset>
                </wp:positionV>
                <wp:extent cx="31750" cy="0"/>
                <wp:effectExtent l="11430" t="10795" r="13970" b="8255"/>
                <wp:wrapNone/>
                <wp:docPr id="50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48CF5" id="Line 115" o:spid="_x0000_s1026" style="position:absolute;z-index:-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5pt,16.1pt" to="255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62B2C387" wp14:editId="41F1F79B">
                <wp:simplePos x="0" y="0"/>
                <wp:positionH relativeFrom="column">
                  <wp:posOffset>3272155</wp:posOffset>
                </wp:positionH>
                <wp:positionV relativeFrom="paragraph">
                  <wp:posOffset>204470</wp:posOffset>
                </wp:positionV>
                <wp:extent cx="32385" cy="0"/>
                <wp:effectExtent l="8255" t="10795" r="6985" b="8255"/>
                <wp:wrapNone/>
                <wp:docPr id="508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9238" id="Line 116" o:spid="_x0000_s1026" style="position:absolute;z-index:-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5pt,16.1pt" to="260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7F040FB2" wp14:editId="4B7B7360">
                <wp:simplePos x="0" y="0"/>
                <wp:positionH relativeFrom="column">
                  <wp:posOffset>3336290</wp:posOffset>
                </wp:positionH>
                <wp:positionV relativeFrom="paragraph">
                  <wp:posOffset>204470</wp:posOffset>
                </wp:positionV>
                <wp:extent cx="32385" cy="0"/>
                <wp:effectExtent l="5715" t="10795" r="9525" b="8255"/>
                <wp:wrapNone/>
                <wp:docPr id="50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743A6" id="Line 117" o:spid="_x0000_s1026" style="position:absolute;z-index:-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7pt,16.1pt" to="265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59DB10F4" wp14:editId="4CFA8498">
                <wp:simplePos x="0" y="0"/>
                <wp:positionH relativeFrom="column">
                  <wp:posOffset>3400425</wp:posOffset>
                </wp:positionH>
                <wp:positionV relativeFrom="paragraph">
                  <wp:posOffset>204470</wp:posOffset>
                </wp:positionV>
                <wp:extent cx="32385" cy="0"/>
                <wp:effectExtent l="12700" t="10795" r="12065" b="8255"/>
                <wp:wrapNone/>
                <wp:docPr id="50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9706B" id="Line 118" o:spid="_x0000_s1026" style="position:absolute;z-index:-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6.1pt" to="270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4426530E" wp14:editId="09A3DD71">
                <wp:simplePos x="0" y="0"/>
                <wp:positionH relativeFrom="column">
                  <wp:posOffset>3464560</wp:posOffset>
                </wp:positionH>
                <wp:positionV relativeFrom="paragraph">
                  <wp:posOffset>204470</wp:posOffset>
                </wp:positionV>
                <wp:extent cx="32385" cy="0"/>
                <wp:effectExtent l="10160" t="10795" r="5080" b="8255"/>
                <wp:wrapNone/>
                <wp:docPr id="505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F2D99" id="Line 119" o:spid="_x0000_s1026" style="position:absolute;z-index:-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8pt,16.1pt" to="275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0D4D27F1" wp14:editId="60F189DB">
                <wp:simplePos x="0" y="0"/>
                <wp:positionH relativeFrom="column">
                  <wp:posOffset>3528695</wp:posOffset>
                </wp:positionH>
                <wp:positionV relativeFrom="paragraph">
                  <wp:posOffset>204470</wp:posOffset>
                </wp:positionV>
                <wp:extent cx="32385" cy="0"/>
                <wp:effectExtent l="7620" t="10795" r="7620" b="8255"/>
                <wp:wrapNone/>
                <wp:docPr id="50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AE4CA" id="Line 120" o:spid="_x0000_s1026" style="position:absolute;z-index:-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16.1pt" to="280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6401F295" wp14:editId="6866C449">
                <wp:simplePos x="0" y="0"/>
                <wp:positionH relativeFrom="column">
                  <wp:posOffset>3592830</wp:posOffset>
                </wp:positionH>
                <wp:positionV relativeFrom="paragraph">
                  <wp:posOffset>204470</wp:posOffset>
                </wp:positionV>
                <wp:extent cx="32385" cy="0"/>
                <wp:effectExtent l="5080" t="10795" r="10160" b="8255"/>
                <wp:wrapNone/>
                <wp:docPr id="50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D2230" id="Line 121" o:spid="_x0000_s1026" style="position:absolute;z-index:-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9pt,16.1pt" to="285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 wp14:anchorId="39C43A83" wp14:editId="242A1E11">
                <wp:simplePos x="0" y="0"/>
                <wp:positionH relativeFrom="column">
                  <wp:posOffset>3656965</wp:posOffset>
                </wp:positionH>
                <wp:positionV relativeFrom="paragraph">
                  <wp:posOffset>204470</wp:posOffset>
                </wp:positionV>
                <wp:extent cx="31750" cy="0"/>
                <wp:effectExtent l="12065" t="10795" r="13335" b="8255"/>
                <wp:wrapNone/>
                <wp:docPr id="502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9608C" id="Line 122" o:spid="_x0000_s1026" style="position:absolute;z-index:-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95pt,16.1pt" to="290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38057B26" wp14:editId="20908CAC">
                <wp:simplePos x="0" y="0"/>
                <wp:positionH relativeFrom="column">
                  <wp:posOffset>3721100</wp:posOffset>
                </wp:positionH>
                <wp:positionV relativeFrom="paragraph">
                  <wp:posOffset>204470</wp:posOffset>
                </wp:positionV>
                <wp:extent cx="31750" cy="0"/>
                <wp:effectExtent l="9525" t="10795" r="6350" b="8255"/>
                <wp:wrapNone/>
                <wp:docPr id="501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B9DC5" id="Line 123" o:spid="_x0000_s1026" style="position:absolute;z-index:-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pt,16.1pt" to="295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45522630" wp14:editId="11C723A7">
                <wp:simplePos x="0" y="0"/>
                <wp:positionH relativeFrom="column">
                  <wp:posOffset>3785235</wp:posOffset>
                </wp:positionH>
                <wp:positionV relativeFrom="paragraph">
                  <wp:posOffset>204470</wp:posOffset>
                </wp:positionV>
                <wp:extent cx="31750" cy="0"/>
                <wp:effectExtent l="6985" t="10795" r="8890" b="8255"/>
                <wp:wrapNone/>
                <wp:docPr id="500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B3E94" id="Line 124" o:spid="_x0000_s1026" style="position:absolute;z-index:-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05pt,16.1pt" to="300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7B8FE0EA" wp14:editId="0C40AF7A">
                <wp:simplePos x="0" y="0"/>
                <wp:positionH relativeFrom="column">
                  <wp:posOffset>3849370</wp:posOffset>
                </wp:positionH>
                <wp:positionV relativeFrom="paragraph">
                  <wp:posOffset>204470</wp:posOffset>
                </wp:positionV>
                <wp:extent cx="31750" cy="0"/>
                <wp:effectExtent l="13970" t="10795" r="11430" b="8255"/>
                <wp:wrapNone/>
                <wp:docPr id="499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6AD20" id="Line 125" o:spid="_x0000_s1026" style="position:absolute;z-index:-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1pt,16.1pt" to="305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" strokecolor="#d1d1d1" strokeweight=".21094mm"/>
            </w:pict>
          </mc:Fallback>
        </mc:AlternateContent>
      </w:r>
    </w:p>
    <w:p w14:paraId="1293FEC5" w14:textId="77777777" w:rsidR="008D59AA" w:rsidRDefault="008D59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A19106" w14:textId="77777777" w:rsidR="008D59AA" w:rsidRDefault="008D59AA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1B457BA2" w14:textId="77777777" w:rsidR="008D59AA" w:rsidRDefault="008D59AA">
      <w:pPr>
        <w:spacing w:line="0" w:lineRule="atLeast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G.C.E Advanced Level Examination</w:t>
      </w:r>
    </w:p>
    <w:p w14:paraId="53A4B145" w14:textId="77777777" w:rsidR="008D59AA" w:rsidRDefault="008D59AA">
      <w:pPr>
        <w:spacing w:line="61" w:lineRule="exact"/>
        <w:rPr>
          <w:rFonts w:ascii="Times New Roman" w:eastAsia="Times New Roman" w:hAnsi="Times New Roman"/>
          <w:sz w:val="24"/>
        </w:rPr>
      </w:pPr>
    </w:p>
    <w:p w14:paraId="70317F7A" w14:textId="77777777" w:rsidR="008D59AA" w:rsidRDefault="00A473A7">
      <w:pPr>
        <w:spacing w:line="0" w:lineRule="atLeast"/>
        <w:rPr>
          <w:rFonts w:ascii="Arial" w:eastAsia="Arial" w:hAnsi="Arial"/>
          <w:b/>
          <w:color w:val="3E0097"/>
        </w:rPr>
      </w:pPr>
      <w:r>
        <w:rPr>
          <w:rFonts w:ascii="Arial" w:eastAsia="Arial" w:hAnsi="Arial"/>
          <w:b/>
          <w:color w:val="3E0097"/>
        </w:rPr>
        <w:t xml:space="preserve">Dharmasoka College, </w:t>
      </w:r>
      <w:proofErr w:type="spellStart"/>
      <w:r>
        <w:rPr>
          <w:rFonts w:ascii="Arial" w:eastAsia="Arial" w:hAnsi="Arial"/>
          <w:b/>
          <w:color w:val="3E0097"/>
        </w:rPr>
        <w:t>Ambalangoda</w:t>
      </w:r>
      <w:proofErr w:type="spellEnd"/>
    </w:p>
    <w:p w14:paraId="35F45C3D" w14:textId="77777777" w:rsidR="008D59AA" w:rsidRDefault="008D59AA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7A835FCE" w14:textId="77777777" w:rsidR="008D59AA" w:rsidRDefault="008D59AA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May 20</w:t>
      </w:r>
      <w:r w:rsidR="00A473A7">
        <w:rPr>
          <w:rFonts w:ascii="Arial" w:eastAsia="Arial" w:hAnsi="Arial"/>
          <w:color w:val="666666"/>
          <w:sz w:val="18"/>
        </w:rPr>
        <w:t>1</w:t>
      </w:r>
      <w:r w:rsidR="00C762DE">
        <w:rPr>
          <w:rFonts w:ascii="Arial" w:eastAsia="Arial" w:hAnsi="Arial"/>
          <w:color w:val="666666"/>
          <w:sz w:val="18"/>
        </w:rPr>
        <w:t>3</w:t>
      </w:r>
      <w:r>
        <w:rPr>
          <w:rFonts w:ascii="Arial" w:eastAsia="Arial" w:hAnsi="Arial"/>
          <w:color w:val="666666"/>
          <w:sz w:val="18"/>
        </w:rPr>
        <w:t xml:space="preserve"> – Aug 201</w:t>
      </w:r>
      <w:r w:rsidR="00A473A7">
        <w:rPr>
          <w:rFonts w:ascii="Arial" w:eastAsia="Arial" w:hAnsi="Arial"/>
          <w:color w:val="666666"/>
          <w:sz w:val="18"/>
        </w:rPr>
        <w:t>6</w:t>
      </w:r>
    </w:p>
    <w:p w14:paraId="1CFF6543" w14:textId="77777777" w:rsidR="008D59AA" w:rsidRDefault="008D59AA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0CDC85E6" w14:textId="05A9FBB7" w:rsidR="008D59AA" w:rsidRDefault="008D59AA">
      <w:pPr>
        <w:spacing w:line="219" w:lineRule="auto"/>
        <w:ind w:left="220" w:right="56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‘</w:t>
      </w:r>
      <w:r w:rsidR="008057D1">
        <w:rPr>
          <w:rFonts w:ascii="Arial" w:eastAsia="Arial" w:hAnsi="Arial"/>
          <w:color w:val="666666"/>
        </w:rPr>
        <w:t>B</w:t>
      </w:r>
      <w:r>
        <w:rPr>
          <w:rFonts w:ascii="Arial" w:eastAsia="Arial" w:hAnsi="Arial"/>
          <w:color w:val="666666"/>
        </w:rPr>
        <w:t>’ passe for Mathematics</w:t>
      </w:r>
      <w:r w:rsidR="008057D1">
        <w:rPr>
          <w:rFonts w:ascii="Arial" w:eastAsia="Arial" w:hAnsi="Arial"/>
          <w:color w:val="666666"/>
        </w:rPr>
        <w:t xml:space="preserve"> and ‘C passes’ for</w:t>
      </w:r>
      <w:r>
        <w:rPr>
          <w:rFonts w:ascii="Arial" w:eastAsia="Arial" w:hAnsi="Arial"/>
          <w:color w:val="666666"/>
        </w:rPr>
        <w:t xml:space="preserve"> Physics</w:t>
      </w:r>
      <w:r w:rsidR="008057D1">
        <w:rPr>
          <w:rFonts w:ascii="Arial" w:eastAsia="Arial" w:hAnsi="Arial"/>
          <w:color w:val="666666"/>
        </w:rPr>
        <w:t xml:space="preserve"> and </w:t>
      </w:r>
      <w:r>
        <w:rPr>
          <w:rFonts w:ascii="Arial" w:eastAsia="Arial" w:hAnsi="Arial"/>
          <w:color w:val="666666"/>
        </w:rPr>
        <w:t>Chemistry</w:t>
      </w:r>
      <w:r w:rsidR="008057D1">
        <w:rPr>
          <w:rFonts w:ascii="Arial" w:eastAsia="Arial" w:hAnsi="Arial"/>
          <w:color w:val="666666"/>
        </w:rPr>
        <w:t>.</w:t>
      </w:r>
    </w:p>
    <w:p w14:paraId="030971C5" w14:textId="77777777" w:rsidR="008D59AA" w:rsidRDefault="008D59AA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454510C3" w14:textId="455233FF" w:rsidR="008D59AA" w:rsidRDefault="000F143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59B47D46" wp14:editId="13A89469">
                <wp:simplePos x="0" y="0"/>
                <wp:positionH relativeFrom="column">
                  <wp:posOffset>3810</wp:posOffset>
                </wp:positionH>
                <wp:positionV relativeFrom="paragraph">
                  <wp:posOffset>201930</wp:posOffset>
                </wp:positionV>
                <wp:extent cx="32385" cy="0"/>
                <wp:effectExtent l="6985" t="6350" r="8255" b="12700"/>
                <wp:wrapNone/>
                <wp:docPr id="49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0C85D" id="Line 126" o:spid="_x0000_s1026" style="position:absolute;z-index:-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5.9pt" to="2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7C36C177" wp14:editId="03B4D07C">
                <wp:simplePos x="0" y="0"/>
                <wp:positionH relativeFrom="column">
                  <wp:posOffset>67945</wp:posOffset>
                </wp:positionH>
                <wp:positionV relativeFrom="paragraph">
                  <wp:posOffset>201930</wp:posOffset>
                </wp:positionV>
                <wp:extent cx="32385" cy="0"/>
                <wp:effectExtent l="13970" t="6350" r="10795" b="12700"/>
                <wp:wrapNone/>
                <wp:docPr id="49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1FB91" id="Line 127" o:spid="_x0000_s1026" style="position:absolute;z-index:-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35pt,15.9pt" to="7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 wp14:anchorId="5BA8E6AB" wp14:editId="3CDD0FF3">
                <wp:simplePos x="0" y="0"/>
                <wp:positionH relativeFrom="column">
                  <wp:posOffset>132080</wp:posOffset>
                </wp:positionH>
                <wp:positionV relativeFrom="paragraph">
                  <wp:posOffset>201930</wp:posOffset>
                </wp:positionV>
                <wp:extent cx="32385" cy="0"/>
                <wp:effectExtent l="11430" t="6350" r="13335" b="12700"/>
                <wp:wrapNone/>
                <wp:docPr id="496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6C4E" id="Line 128" o:spid="_x0000_s1026" style="position:absolute;z-index:-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4pt,15.9pt" to="12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79A61272" wp14:editId="1920930F">
                <wp:simplePos x="0" y="0"/>
                <wp:positionH relativeFrom="column">
                  <wp:posOffset>196215</wp:posOffset>
                </wp:positionH>
                <wp:positionV relativeFrom="paragraph">
                  <wp:posOffset>201930</wp:posOffset>
                </wp:positionV>
                <wp:extent cx="32385" cy="0"/>
                <wp:effectExtent l="8890" t="6350" r="6350" b="12700"/>
                <wp:wrapNone/>
                <wp:docPr id="495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D44A" id="Line 129" o:spid="_x0000_s1026" style="position:absolute;z-index:-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15.9pt" to="1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4lxQEAAGsDAAAOAAAAZHJzL2Uyb0RvYy54bWysU8tu2zAQvBfoPxC817KcpI0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 wp14:anchorId="731EA7EE" wp14:editId="74639684">
                <wp:simplePos x="0" y="0"/>
                <wp:positionH relativeFrom="column">
                  <wp:posOffset>260350</wp:posOffset>
                </wp:positionH>
                <wp:positionV relativeFrom="paragraph">
                  <wp:posOffset>201930</wp:posOffset>
                </wp:positionV>
                <wp:extent cx="32385" cy="0"/>
                <wp:effectExtent l="6350" t="6350" r="8890" b="12700"/>
                <wp:wrapNone/>
                <wp:docPr id="494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097F8" id="Line 130" o:spid="_x0000_s1026" style="position:absolute;z-index:-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5pt,15.9pt" to="2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7A1D53DD" wp14:editId="4D9B0182">
                <wp:simplePos x="0" y="0"/>
                <wp:positionH relativeFrom="column">
                  <wp:posOffset>324485</wp:posOffset>
                </wp:positionH>
                <wp:positionV relativeFrom="paragraph">
                  <wp:posOffset>201930</wp:posOffset>
                </wp:positionV>
                <wp:extent cx="32385" cy="0"/>
                <wp:effectExtent l="13335" t="6350" r="11430" b="12700"/>
                <wp:wrapNone/>
                <wp:docPr id="49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F171D" id="Line 131" o:spid="_x0000_s1026" style="position:absolute;z-index:-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5.9pt" to="28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 wp14:anchorId="52272F9C" wp14:editId="66F2A208">
                <wp:simplePos x="0" y="0"/>
                <wp:positionH relativeFrom="column">
                  <wp:posOffset>388620</wp:posOffset>
                </wp:positionH>
                <wp:positionV relativeFrom="paragraph">
                  <wp:posOffset>201930</wp:posOffset>
                </wp:positionV>
                <wp:extent cx="31750" cy="0"/>
                <wp:effectExtent l="10795" t="6350" r="5080" b="12700"/>
                <wp:wrapNone/>
                <wp:docPr id="492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0727D" id="Line 132" o:spid="_x0000_s1026" style="position:absolute;z-index:-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5.9pt" to="3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445A43EC" wp14:editId="69068101">
                <wp:simplePos x="0" y="0"/>
                <wp:positionH relativeFrom="column">
                  <wp:posOffset>452755</wp:posOffset>
                </wp:positionH>
                <wp:positionV relativeFrom="paragraph">
                  <wp:posOffset>201930</wp:posOffset>
                </wp:positionV>
                <wp:extent cx="31750" cy="0"/>
                <wp:effectExtent l="8255" t="6350" r="7620" b="12700"/>
                <wp:wrapNone/>
                <wp:docPr id="491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E54A7" id="Line 133" o:spid="_x0000_s1026" style="position:absolute;z-index:-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5pt,15.9pt" to="38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1152" behindDoc="1" locked="0" layoutInCell="1" allowOverlap="1" wp14:anchorId="55EC7CD0" wp14:editId="39E105A0">
                <wp:simplePos x="0" y="0"/>
                <wp:positionH relativeFrom="column">
                  <wp:posOffset>516890</wp:posOffset>
                </wp:positionH>
                <wp:positionV relativeFrom="paragraph">
                  <wp:posOffset>201930</wp:posOffset>
                </wp:positionV>
                <wp:extent cx="31750" cy="0"/>
                <wp:effectExtent l="5715" t="6350" r="10160" b="12700"/>
                <wp:wrapNone/>
                <wp:docPr id="490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AD210" id="Line 134" o:spid="_x0000_s1026" style="position:absolute;z-index:-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pt,15.9pt" to="43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6C7D2DB9" wp14:editId="42CC69A8">
                <wp:simplePos x="0" y="0"/>
                <wp:positionH relativeFrom="column">
                  <wp:posOffset>581025</wp:posOffset>
                </wp:positionH>
                <wp:positionV relativeFrom="paragraph">
                  <wp:posOffset>201930</wp:posOffset>
                </wp:positionV>
                <wp:extent cx="31750" cy="0"/>
                <wp:effectExtent l="12700" t="6350" r="12700" b="12700"/>
                <wp:wrapNone/>
                <wp:docPr id="489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1D226" id="Line 135" o:spid="_x0000_s1026" style="position:absolute;z-index:-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5.9pt" to="48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 wp14:anchorId="194FFD35" wp14:editId="6D8007E4">
                <wp:simplePos x="0" y="0"/>
                <wp:positionH relativeFrom="column">
                  <wp:posOffset>645160</wp:posOffset>
                </wp:positionH>
                <wp:positionV relativeFrom="paragraph">
                  <wp:posOffset>201930</wp:posOffset>
                </wp:positionV>
                <wp:extent cx="31750" cy="0"/>
                <wp:effectExtent l="10160" t="6350" r="5715" b="12700"/>
                <wp:wrapNone/>
                <wp:docPr id="488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4CF7E" id="Line 136" o:spid="_x0000_s1026" style="position:absolute;z-index:-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pt,15.9pt" to="53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2CB19C6B" wp14:editId="3AD28E07">
                <wp:simplePos x="0" y="0"/>
                <wp:positionH relativeFrom="column">
                  <wp:posOffset>709295</wp:posOffset>
                </wp:positionH>
                <wp:positionV relativeFrom="paragraph">
                  <wp:posOffset>201930</wp:posOffset>
                </wp:positionV>
                <wp:extent cx="31750" cy="0"/>
                <wp:effectExtent l="7620" t="6350" r="8255" b="12700"/>
                <wp:wrapNone/>
                <wp:docPr id="48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0438A" id="Line 137" o:spid="_x0000_s1026" style="position:absolute;z-index:-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5pt,15.9pt" to="58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34CA7742" wp14:editId="2A7C3155">
                <wp:simplePos x="0" y="0"/>
                <wp:positionH relativeFrom="column">
                  <wp:posOffset>772795</wp:posOffset>
                </wp:positionH>
                <wp:positionV relativeFrom="paragraph">
                  <wp:posOffset>201930</wp:posOffset>
                </wp:positionV>
                <wp:extent cx="32385" cy="0"/>
                <wp:effectExtent l="13970" t="6350" r="10795" b="12700"/>
                <wp:wrapNone/>
                <wp:docPr id="486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BD9FE" id="Line 138" o:spid="_x0000_s1026" style="position:absolute;z-index:-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85pt,15.9pt" to="63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564DF644" wp14:editId="45A1678C">
                <wp:simplePos x="0" y="0"/>
                <wp:positionH relativeFrom="column">
                  <wp:posOffset>836930</wp:posOffset>
                </wp:positionH>
                <wp:positionV relativeFrom="paragraph">
                  <wp:posOffset>201930</wp:posOffset>
                </wp:positionV>
                <wp:extent cx="32385" cy="0"/>
                <wp:effectExtent l="11430" t="6350" r="13335" b="12700"/>
                <wp:wrapNone/>
                <wp:docPr id="485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2D1F8" id="Line 139" o:spid="_x0000_s1026" style="position:absolute;z-index:-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15.9pt" to="68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07ED8000" wp14:editId="15D5B496">
                <wp:simplePos x="0" y="0"/>
                <wp:positionH relativeFrom="column">
                  <wp:posOffset>901065</wp:posOffset>
                </wp:positionH>
                <wp:positionV relativeFrom="paragraph">
                  <wp:posOffset>201930</wp:posOffset>
                </wp:positionV>
                <wp:extent cx="32385" cy="0"/>
                <wp:effectExtent l="8890" t="6350" r="6350" b="12700"/>
                <wp:wrapNone/>
                <wp:docPr id="48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2A9E" id="Line 140" o:spid="_x0000_s1026" style="position:absolute;z-index:-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15.9pt" to="7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3D5425B0" wp14:editId="06092217">
                <wp:simplePos x="0" y="0"/>
                <wp:positionH relativeFrom="column">
                  <wp:posOffset>965200</wp:posOffset>
                </wp:positionH>
                <wp:positionV relativeFrom="paragraph">
                  <wp:posOffset>201930</wp:posOffset>
                </wp:positionV>
                <wp:extent cx="32385" cy="0"/>
                <wp:effectExtent l="6350" t="6350" r="8890" b="12700"/>
                <wp:wrapNone/>
                <wp:docPr id="48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11665" id="Line 141" o:spid="_x0000_s1026" style="position:absolute;z-index:-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pt,15.9pt" to="78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6036B8C9" wp14:editId="73A8ABFA">
                <wp:simplePos x="0" y="0"/>
                <wp:positionH relativeFrom="column">
                  <wp:posOffset>1029335</wp:posOffset>
                </wp:positionH>
                <wp:positionV relativeFrom="paragraph">
                  <wp:posOffset>201930</wp:posOffset>
                </wp:positionV>
                <wp:extent cx="32385" cy="0"/>
                <wp:effectExtent l="13335" t="6350" r="11430" b="12700"/>
                <wp:wrapNone/>
                <wp:docPr id="482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7CCE6" id="Line 142" o:spid="_x0000_s1026" style="position:absolute;z-index:-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05pt,15.9pt" to="83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2E5BEDC8" wp14:editId="0673EFE3">
                <wp:simplePos x="0" y="0"/>
                <wp:positionH relativeFrom="column">
                  <wp:posOffset>1093470</wp:posOffset>
                </wp:positionH>
                <wp:positionV relativeFrom="paragraph">
                  <wp:posOffset>201930</wp:posOffset>
                </wp:positionV>
                <wp:extent cx="32385" cy="0"/>
                <wp:effectExtent l="10795" t="6350" r="13970" b="12700"/>
                <wp:wrapNone/>
                <wp:docPr id="481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C29FC" id="Line 143" o:spid="_x0000_s1026" style="position:absolute;z-index:-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15.9pt" to="88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 wp14:anchorId="17BDE7AD" wp14:editId="4331698A">
                <wp:simplePos x="0" y="0"/>
                <wp:positionH relativeFrom="column">
                  <wp:posOffset>1157605</wp:posOffset>
                </wp:positionH>
                <wp:positionV relativeFrom="paragraph">
                  <wp:posOffset>201930</wp:posOffset>
                </wp:positionV>
                <wp:extent cx="31750" cy="0"/>
                <wp:effectExtent l="8255" t="6350" r="7620" b="12700"/>
                <wp:wrapNone/>
                <wp:docPr id="480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633F3" id="Line 144" o:spid="_x0000_s1026" style="position:absolute;z-index:-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15pt,15.9pt" to="93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6B6D9F67" wp14:editId="16683F97">
                <wp:simplePos x="0" y="0"/>
                <wp:positionH relativeFrom="column">
                  <wp:posOffset>1221740</wp:posOffset>
                </wp:positionH>
                <wp:positionV relativeFrom="paragraph">
                  <wp:posOffset>201930</wp:posOffset>
                </wp:positionV>
                <wp:extent cx="31750" cy="0"/>
                <wp:effectExtent l="5715" t="6350" r="10160" b="12700"/>
                <wp:wrapNone/>
                <wp:docPr id="479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2851E" id="Line 145" o:spid="_x0000_s1026" style="position:absolute;z-index:-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15.9pt" to="98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 wp14:anchorId="67891E2A" wp14:editId="16591F8D">
                <wp:simplePos x="0" y="0"/>
                <wp:positionH relativeFrom="column">
                  <wp:posOffset>1285875</wp:posOffset>
                </wp:positionH>
                <wp:positionV relativeFrom="paragraph">
                  <wp:posOffset>201930</wp:posOffset>
                </wp:positionV>
                <wp:extent cx="31750" cy="0"/>
                <wp:effectExtent l="12700" t="6350" r="12700" b="12700"/>
                <wp:wrapNone/>
                <wp:docPr id="47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C5ABA" id="Line 146" o:spid="_x0000_s1026" style="position:absolute;z-index:-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5.9pt" to="10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125712E4" wp14:editId="5FFBB81D">
                <wp:simplePos x="0" y="0"/>
                <wp:positionH relativeFrom="column">
                  <wp:posOffset>1350010</wp:posOffset>
                </wp:positionH>
                <wp:positionV relativeFrom="paragraph">
                  <wp:posOffset>201930</wp:posOffset>
                </wp:positionV>
                <wp:extent cx="31750" cy="0"/>
                <wp:effectExtent l="10160" t="6350" r="5715" b="12700"/>
                <wp:wrapNone/>
                <wp:docPr id="477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31D22" id="Line 147" o:spid="_x0000_s1026" style="position:absolute;z-index:-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15.9pt" to="108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5488" behindDoc="1" locked="0" layoutInCell="1" allowOverlap="1" wp14:anchorId="317C824E" wp14:editId="75DC727F">
                <wp:simplePos x="0" y="0"/>
                <wp:positionH relativeFrom="column">
                  <wp:posOffset>1414145</wp:posOffset>
                </wp:positionH>
                <wp:positionV relativeFrom="paragraph">
                  <wp:posOffset>201930</wp:posOffset>
                </wp:positionV>
                <wp:extent cx="31750" cy="0"/>
                <wp:effectExtent l="7620" t="6350" r="8255" b="12700"/>
                <wp:wrapNone/>
                <wp:docPr id="476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5A0DD" id="Line 148" o:spid="_x0000_s1026" style="position:absolute;z-index:-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35pt,15.9pt" to="113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 wp14:anchorId="109FBD23" wp14:editId="4E7FB2C2">
                <wp:simplePos x="0" y="0"/>
                <wp:positionH relativeFrom="column">
                  <wp:posOffset>1478280</wp:posOffset>
                </wp:positionH>
                <wp:positionV relativeFrom="paragraph">
                  <wp:posOffset>201930</wp:posOffset>
                </wp:positionV>
                <wp:extent cx="31750" cy="0"/>
                <wp:effectExtent l="5080" t="6350" r="10795" b="12700"/>
                <wp:wrapNone/>
                <wp:docPr id="475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E9E9F" id="Line 149" o:spid="_x0000_s1026" style="position:absolute;z-index:-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4pt,15.9pt" to="118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7536" behindDoc="1" locked="0" layoutInCell="1" allowOverlap="1" wp14:anchorId="5B27902D" wp14:editId="23471855">
                <wp:simplePos x="0" y="0"/>
                <wp:positionH relativeFrom="column">
                  <wp:posOffset>1542415</wp:posOffset>
                </wp:positionH>
                <wp:positionV relativeFrom="paragraph">
                  <wp:posOffset>201930</wp:posOffset>
                </wp:positionV>
                <wp:extent cx="31750" cy="0"/>
                <wp:effectExtent l="12065" t="6350" r="13335" b="12700"/>
                <wp:wrapNone/>
                <wp:docPr id="474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8811B" id="Line 150" o:spid="_x0000_s1026" style="position:absolute;z-index:-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45pt,15.9pt" to="123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 wp14:anchorId="17D2EB7C" wp14:editId="672BD485">
                <wp:simplePos x="0" y="0"/>
                <wp:positionH relativeFrom="column">
                  <wp:posOffset>1605915</wp:posOffset>
                </wp:positionH>
                <wp:positionV relativeFrom="paragraph">
                  <wp:posOffset>201930</wp:posOffset>
                </wp:positionV>
                <wp:extent cx="32385" cy="0"/>
                <wp:effectExtent l="8890" t="6350" r="6350" b="12700"/>
                <wp:wrapNone/>
                <wp:docPr id="473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C7A59" id="Line 151" o:spid="_x0000_s1026" style="position:absolute;z-index:-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5.9pt" to="12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11A0C56C" wp14:editId="20CC04D3">
                <wp:simplePos x="0" y="0"/>
                <wp:positionH relativeFrom="column">
                  <wp:posOffset>1670050</wp:posOffset>
                </wp:positionH>
                <wp:positionV relativeFrom="paragraph">
                  <wp:posOffset>201930</wp:posOffset>
                </wp:positionV>
                <wp:extent cx="32385" cy="0"/>
                <wp:effectExtent l="6350" t="6350" r="8890" b="12700"/>
                <wp:wrapNone/>
                <wp:docPr id="472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185BB" id="Line 152" o:spid="_x0000_s1026" style="position:absolute;z-index:-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pt,15.9pt" to="134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frxQEAAGsDAAAOAAAAZHJzL2Uyb0RvYy54bWysU8tu2zAQvBfoPxC817KcuEk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5FC27DC0" wp14:editId="4D2BA1FC">
                <wp:simplePos x="0" y="0"/>
                <wp:positionH relativeFrom="column">
                  <wp:posOffset>1734185</wp:posOffset>
                </wp:positionH>
                <wp:positionV relativeFrom="paragraph">
                  <wp:posOffset>201930</wp:posOffset>
                </wp:positionV>
                <wp:extent cx="32385" cy="0"/>
                <wp:effectExtent l="13335" t="6350" r="11430" b="12700"/>
                <wp:wrapNone/>
                <wp:docPr id="471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86BCB" id="Line 153" o:spid="_x0000_s1026" style="position:absolute;z-index:-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5pt,15.9pt" to="139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 wp14:anchorId="435F0D76" wp14:editId="21FBEDF5">
                <wp:simplePos x="0" y="0"/>
                <wp:positionH relativeFrom="column">
                  <wp:posOffset>1798320</wp:posOffset>
                </wp:positionH>
                <wp:positionV relativeFrom="paragraph">
                  <wp:posOffset>201930</wp:posOffset>
                </wp:positionV>
                <wp:extent cx="32385" cy="0"/>
                <wp:effectExtent l="10795" t="6350" r="13970" b="12700"/>
                <wp:wrapNone/>
                <wp:docPr id="470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FBD16" id="Line 154" o:spid="_x0000_s1026" style="position:absolute;z-index:-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6pt,15.9pt" to="144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3094321F" wp14:editId="112F459C">
                <wp:simplePos x="0" y="0"/>
                <wp:positionH relativeFrom="column">
                  <wp:posOffset>1862455</wp:posOffset>
                </wp:positionH>
                <wp:positionV relativeFrom="paragraph">
                  <wp:posOffset>201930</wp:posOffset>
                </wp:positionV>
                <wp:extent cx="32385" cy="0"/>
                <wp:effectExtent l="8255" t="6350" r="6985" b="12700"/>
                <wp:wrapNone/>
                <wp:docPr id="469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4090A" id="Line 155" o:spid="_x0000_s1026" style="position:absolute;z-index:-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65pt,15.9pt" to="149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4053A953" wp14:editId="3E0C3D2F">
                <wp:simplePos x="0" y="0"/>
                <wp:positionH relativeFrom="column">
                  <wp:posOffset>1926590</wp:posOffset>
                </wp:positionH>
                <wp:positionV relativeFrom="paragraph">
                  <wp:posOffset>201930</wp:posOffset>
                </wp:positionV>
                <wp:extent cx="32385" cy="0"/>
                <wp:effectExtent l="5715" t="6350" r="9525" b="12700"/>
                <wp:wrapNone/>
                <wp:docPr id="468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6C47A" id="Line 156" o:spid="_x0000_s1026" style="position:absolute;z-index:-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5.9pt" to="154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6493BBBA" wp14:editId="1274A5A1">
                <wp:simplePos x="0" y="0"/>
                <wp:positionH relativeFrom="column">
                  <wp:posOffset>1990725</wp:posOffset>
                </wp:positionH>
                <wp:positionV relativeFrom="paragraph">
                  <wp:posOffset>201930</wp:posOffset>
                </wp:positionV>
                <wp:extent cx="31750" cy="0"/>
                <wp:effectExtent l="12700" t="6350" r="12700" b="12700"/>
                <wp:wrapNone/>
                <wp:docPr id="467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A5421" id="Line 157" o:spid="_x0000_s1026" style="position:absolute;z-index:-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15.9pt" to="159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1295C1F7" wp14:editId="1F48CF7F">
                <wp:simplePos x="0" y="0"/>
                <wp:positionH relativeFrom="column">
                  <wp:posOffset>2054860</wp:posOffset>
                </wp:positionH>
                <wp:positionV relativeFrom="paragraph">
                  <wp:posOffset>201930</wp:posOffset>
                </wp:positionV>
                <wp:extent cx="31750" cy="0"/>
                <wp:effectExtent l="10160" t="6350" r="5715" b="12700"/>
                <wp:wrapNone/>
                <wp:docPr id="466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3013E" id="Line 158" o:spid="_x0000_s1026" style="position:absolute;z-index:-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15.9pt" to="164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 wp14:anchorId="163EC9B8" wp14:editId="29C52F9D">
                <wp:simplePos x="0" y="0"/>
                <wp:positionH relativeFrom="column">
                  <wp:posOffset>2118995</wp:posOffset>
                </wp:positionH>
                <wp:positionV relativeFrom="paragraph">
                  <wp:posOffset>201930</wp:posOffset>
                </wp:positionV>
                <wp:extent cx="31750" cy="0"/>
                <wp:effectExtent l="7620" t="6350" r="8255" b="12700"/>
                <wp:wrapNone/>
                <wp:docPr id="465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095B1" id="Line 159" o:spid="_x0000_s1026" style="position:absolute;z-index:-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5pt,15.9pt" to="169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01CD5909" wp14:editId="47ED7FCB">
                <wp:simplePos x="0" y="0"/>
                <wp:positionH relativeFrom="column">
                  <wp:posOffset>2183130</wp:posOffset>
                </wp:positionH>
                <wp:positionV relativeFrom="paragraph">
                  <wp:posOffset>201930</wp:posOffset>
                </wp:positionV>
                <wp:extent cx="31750" cy="0"/>
                <wp:effectExtent l="5080" t="6350" r="10795" b="12700"/>
                <wp:wrapNone/>
                <wp:docPr id="464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F3D63" id="Line 160" o:spid="_x0000_s1026" style="position:absolute;z-index:-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9pt,15.9pt" to="174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3DDD62CB" wp14:editId="56CF2DAB">
                <wp:simplePos x="0" y="0"/>
                <wp:positionH relativeFrom="column">
                  <wp:posOffset>2247265</wp:posOffset>
                </wp:positionH>
                <wp:positionV relativeFrom="paragraph">
                  <wp:posOffset>201930</wp:posOffset>
                </wp:positionV>
                <wp:extent cx="31750" cy="0"/>
                <wp:effectExtent l="12065" t="6350" r="13335" b="12700"/>
                <wp:wrapNone/>
                <wp:docPr id="463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11AD8" id="Line 161" o:spid="_x0000_s1026" style="position:absolute;z-index:-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5pt,15.9pt" to="179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69824" behindDoc="1" locked="0" layoutInCell="1" allowOverlap="1" wp14:anchorId="7123EC3F" wp14:editId="10FF05E4">
                <wp:simplePos x="0" y="0"/>
                <wp:positionH relativeFrom="column">
                  <wp:posOffset>2311400</wp:posOffset>
                </wp:positionH>
                <wp:positionV relativeFrom="paragraph">
                  <wp:posOffset>201930</wp:posOffset>
                </wp:positionV>
                <wp:extent cx="31750" cy="0"/>
                <wp:effectExtent l="9525" t="6350" r="6350" b="12700"/>
                <wp:wrapNone/>
                <wp:docPr id="462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734F2" id="Line 162" o:spid="_x0000_s1026" style="position:absolute;z-index:-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pt,15.9pt" to="184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0A2B3051" wp14:editId="7040C639">
                <wp:simplePos x="0" y="0"/>
                <wp:positionH relativeFrom="column">
                  <wp:posOffset>2375535</wp:posOffset>
                </wp:positionH>
                <wp:positionV relativeFrom="paragraph">
                  <wp:posOffset>201930</wp:posOffset>
                </wp:positionV>
                <wp:extent cx="31750" cy="0"/>
                <wp:effectExtent l="6985" t="6350" r="8890" b="12700"/>
                <wp:wrapNone/>
                <wp:docPr id="461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5FA9" id="Line 163" o:spid="_x0000_s1026" style="position:absolute;z-index:-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05pt,15.9pt" to="189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1872" behindDoc="1" locked="0" layoutInCell="1" allowOverlap="1" wp14:anchorId="35E9379E" wp14:editId="06420D52">
                <wp:simplePos x="0" y="0"/>
                <wp:positionH relativeFrom="column">
                  <wp:posOffset>2439035</wp:posOffset>
                </wp:positionH>
                <wp:positionV relativeFrom="paragraph">
                  <wp:posOffset>201930</wp:posOffset>
                </wp:positionV>
                <wp:extent cx="32385" cy="0"/>
                <wp:effectExtent l="13335" t="6350" r="11430" b="12700"/>
                <wp:wrapNone/>
                <wp:docPr id="460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9F2BC" id="Line 164" o:spid="_x0000_s1026" style="position:absolute;z-index:-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05pt,15.9pt" to="194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4F0777F9" wp14:editId="24D657C2">
                <wp:simplePos x="0" y="0"/>
                <wp:positionH relativeFrom="column">
                  <wp:posOffset>2503170</wp:posOffset>
                </wp:positionH>
                <wp:positionV relativeFrom="paragraph">
                  <wp:posOffset>201930</wp:posOffset>
                </wp:positionV>
                <wp:extent cx="32385" cy="0"/>
                <wp:effectExtent l="10795" t="6350" r="13970" b="12700"/>
                <wp:wrapNone/>
                <wp:docPr id="459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8FBD1" id="Line 165" o:spid="_x0000_s1026" style="position:absolute;z-index:-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15.9pt" to="199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6C92618C" wp14:editId="19E6978F">
                <wp:simplePos x="0" y="0"/>
                <wp:positionH relativeFrom="column">
                  <wp:posOffset>2567305</wp:posOffset>
                </wp:positionH>
                <wp:positionV relativeFrom="paragraph">
                  <wp:posOffset>201930</wp:posOffset>
                </wp:positionV>
                <wp:extent cx="32385" cy="0"/>
                <wp:effectExtent l="8255" t="6350" r="6985" b="12700"/>
                <wp:wrapNone/>
                <wp:docPr id="45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206B1" id="Line 166" o:spid="_x0000_s1026" style="position:absolute;z-index:-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15pt,15.9pt" to="20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 wp14:anchorId="46B52CBF" wp14:editId="5C93B634">
                <wp:simplePos x="0" y="0"/>
                <wp:positionH relativeFrom="column">
                  <wp:posOffset>2631440</wp:posOffset>
                </wp:positionH>
                <wp:positionV relativeFrom="paragraph">
                  <wp:posOffset>201930</wp:posOffset>
                </wp:positionV>
                <wp:extent cx="32385" cy="0"/>
                <wp:effectExtent l="5715" t="6350" r="9525" b="12700"/>
                <wp:wrapNone/>
                <wp:docPr id="457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5FDC8" id="Line 167" o:spid="_x0000_s1026" style="position:absolute;z-index:-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2pt,15.9pt" to="209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2F828304" wp14:editId="437BECE8">
                <wp:simplePos x="0" y="0"/>
                <wp:positionH relativeFrom="column">
                  <wp:posOffset>2695575</wp:posOffset>
                </wp:positionH>
                <wp:positionV relativeFrom="paragraph">
                  <wp:posOffset>201930</wp:posOffset>
                </wp:positionV>
                <wp:extent cx="32385" cy="0"/>
                <wp:effectExtent l="12700" t="6350" r="12065" b="12700"/>
                <wp:wrapNone/>
                <wp:docPr id="456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ED300" id="Line 168" o:spid="_x0000_s1026" style="position:absolute;z-index:-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5.9pt" to="214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 wp14:anchorId="3CE8EBF2" wp14:editId="2DC75212">
                <wp:simplePos x="0" y="0"/>
                <wp:positionH relativeFrom="column">
                  <wp:posOffset>2759710</wp:posOffset>
                </wp:positionH>
                <wp:positionV relativeFrom="paragraph">
                  <wp:posOffset>201930</wp:posOffset>
                </wp:positionV>
                <wp:extent cx="32385" cy="0"/>
                <wp:effectExtent l="10160" t="6350" r="5080" b="12700"/>
                <wp:wrapNone/>
                <wp:docPr id="455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F0B87" id="Line 169" o:spid="_x0000_s1026" style="position:absolute;z-index:-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pt,15.9pt" to="219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4EB0854B" wp14:editId="5232F622">
                <wp:simplePos x="0" y="0"/>
                <wp:positionH relativeFrom="column">
                  <wp:posOffset>2823845</wp:posOffset>
                </wp:positionH>
                <wp:positionV relativeFrom="paragraph">
                  <wp:posOffset>201930</wp:posOffset>
                </wp:positionV>
                <wp:extent cx="31750" cy="0"/>
                <wp:effectExtent l="7620" t="6350" r="8255" b="12700"/>
                <wp:wrapNone/>
                <wp:docPr id="454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BC4B9" id="Line 170" o:spid="_x0000_s1026" style="position:absolute;z-index:-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5pt,15.9pt" to="224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 wp14:anchorId="64F67B0A" wp14:editId="5B69F90E">
                <wp:simplePos x="0" y="0"/>
                <wp:positionH relativeFrom="column">
                  <wp:posOffset>2887980</wp:posOffset>
                </wp:positionH>
                <wp:positionV relativeFrom="paragraph">
                  <wp:posOffset>201930</wp:posOffset>
                </wp:positionV>
                <wp:extent cx="31750" cy="0"/>
                <wp:effectExtent l="5080" t="6350" r="10795" b="12700"/>
                <wp:wrapNone/>
                <wp:docPr id="453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340A6" id="Line 171" o:spid="_x0000_s1026" style="position:absolute;z-index:-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pt,15.9pt" to="229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 wp14:anchorId="5EDB24F1" wp14:editId="36F4F398">
                <wp:simplePos x="0" y="0"/>
                <wp:positionH relativeFrom="column">
                  <wp:posOffset>2952115</wp:posOffset>
                </wp:positionH>
                <wp:positionV relativeFrom="paragraph">
                  <wp:posOffset>201930</wp:posOffset>
                </wp:positionV>
                <wp:extent cx="31750" cy="0"/>
                <wp:effectExtent l="12065" t="6350" r="13335" b="12700"/>
                <wp:wrapNone/>
                <wp:docPr id="452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0EA6D" id="Line 172" o:spid="_x0000_s1026" style="position:absolute;z-index:-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45pt,15.9pt" to="234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 wp14:anchorId="18252A7D" wp14:editId="7D4ECA28">
                <wp:simplePos x="0" y="0"/>
                <wp:positionH relativeFrom="column">
                  <wp:posOffset>3016250</wp:posOffset>
                </wp:positionH>
                <wp:positionV relativeFrom="paragraph">
                  <wp:posOffset>201930</wp:posOffset>
                </wp:positionV>
                <wp:extent cx="31750" cy="0"/>
                <wp:effectExtent l="9525" t="6350" r="6350" b="12700"/>
                <wp:wrapNone/>
                <wp:docPr id="45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486C1" id="Line 173" o:spid="_x0000_s1026" style="position:absolute;z-index:-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5pt,15.9pt" to="24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64DBB754" wp14:editId="185802C7">
                <wp:simplePos x="0" y="0"/>
                <wp:positionH relativeFrom="column">
                  <wp:posOffset>3080385</wp:posOffset>
                </wp:positionH>
                <wp:positionV relativeFrom="paragraph">
                  <wp:posOffset>201930</wp:posOffset>
                </wp:positionV>
                <wp:extent cx="31750" cy="0"/>
                <wp:effectExtent l="6985" t="6350" r="8890" b="12700"/>
                <wp:wrapNone/>
                <wp:docPr id="450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9C822" id="Line 174" o:spid="_x0000_s1026" style="position:absolute;z-index:-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5pt,15.9pt" to="245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5C14FB03" wp14:editId="1E9B8B8F">
                <wp:simplePos x="0" y="0"/>
                <wp:positionH relativeFrom="column">
                  <wp:posOffset>3144520</wp:posOffset>
                </wp:positionH>
                <wp:positionV relativeFrom="paragraph">
                  <wp:posOffset>201930</wp:posOffset>
                </wp:positionV>
                <wp:extent cx="31750" cy="0"/>
                <wp:effectExtent l="13970" t="6350" r="11430" b="12700"/>
                <wp:wrapNone/>
                <wp:docPr id="449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0A359" id="Line 175" o:spid="_x0000_s1026" style="position:absolute;z-index:-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6pt,15.9pt" to="250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2BEE98B4" wp14:editId="6E004D3A">
                <wp:simplePos x="0" y="0"/>
                <wp:positionH relativeFrom="column">
                  <wp:posOffset>3208655</wp:posOffset>
                </wp:positionH>
                <wp:positionV relativeFrom="paragraph">
                  <wp:posOffset>201930</wp:posOffset>
                </wp:positionV>
                <wp:extent cx="31750" cy="0"/>
                <wp:effectExtent l="11430" t="6350" r="13970" b="12700"/>
                <wp:wrapNone/>
                <wp:docPr id="448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D6AA5" id="Line 176" o:spid="_x0000_s1026" style="position:absolute;z-index:-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5pt,15.9pt" to="255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 wp14:anchorId="7B64F978" wp14:editId="60843CF9">
                <wp:simplePos x="0" y="0"/>
                <wp:positionH relativeFrom="column">
                  <wp:posOffset>3272155</wp:posOffset>
                </wp:positionH>
                <wp:positionV relativeFrom="paragraph">
                  <wp:posOffset>201930</wp:posOffset>
                </wp:positionV>
                <wp:extent cx="32385" cy="0"/>
                <wp:effectExtent l="8255" t="6350" r="6985" b="12700"/>
                <wp:wrapNone/>
                <wp:docPr id="447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257A6" id="Line 177" o:spid="_x0000_s1026" style="position:absolute;z-index:-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5pt,15.9pt" to="260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6208" behindDoc="1" locked="0" layoutInCell="1" allowOverlap="1" wp14:anchorId="6BC366C1" wp14:editId="44519531">
                <wp:simplePos x="0" y="0"/>
                <wp:positionH relativeFrom="column">
                  <wp:posOffset>3336290</wp:posOffset>
                </wp:positionH>
                <wp:positionV relativeFrom="paragraph">
                  <wp:posOffset>201930</wp:posOffset>
                </wp:positionV>
                <wp:extent cx="32385" cy="0"/>
                <wp:effectExtent l="5715" t="6350" r="9525" b="12700"/>
                <wp:wrapNone/>
                <wp:docPr id="446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5BE87" id="Line 178" o:spid="_x0000_s1026" style="position:absolute;z-index:-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7pt,15.9pt" to="265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 wp14:anchorId="4249E530" wp14:editId="514F1B7D">
                <wp:simplePos x="0" y="0"/>
                <wp:positionH relativeFrom="column">
                  <wp:posOffset>3400425</wp:posOffset>
                </wp:positionH>
                <wp:positionV relativeFrom="paragraph">
                  <wp:posOffset>201930</wp:posOffset>
                </wp:positionV>
                <wp:extent cx="32385" cy="0"/>
                <wp:effectExtent l="12700" t="6350" r="12065" b="12700"/>
                <wp:wrapNone/>
                <wp:docPr id="445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48369" id="Line 179" o:spid="_x0000_s1026" style="position:absolute;z-index:-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5.9pt" to="270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 wp14:anchorId="27EA2BA5" wp14:editId="587A0DB8">
                <wp:simplePos x="0" y="0"/>
                <wp:positionH relativeFrom="column">
                  <wp:posOffset>3464560</wp:posOffset>
                </wp:positionH>
                <wp:positionV relativeFrom="paragraph">
                  <wp:posOffset>201930</wp:posOffset>
                </wp:positionV>
                <wp:extent cx="32385" cy="0"/>
                <wp:effectExtent l="10160" t="6350" r="5080" b="12700"/>
                <wp:wrapNone/>
                <wp:docPr id="444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A07E3" id="Line 180" o:spid="_x0000_s1026" style="position:absolute;z-index:-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8pt,15.9pt" to="275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5D991E2C" wp14:editId="4420293A">
                <wp:simplePos x="0" y="0"/>
                <wp:positionH relativeFrom="column">
                  <wp:posOffset>3528695</wp:posOffset>
                </wp:positionH>
                <wp:positionV relativeFrom="paragraph">
                  <wp:posOffset>201930</wp:posOffset>
                </wp:positionV>
                <wp:extent cx="32385" cy="0"/>
                <wp:effectExtent l="7620" t="6350" r="7620" b="12700"/>
                <wp:wrapNone/>
                <wp:docPr id="443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48F77" id="Line 181" o:spid="_x0000_s1026" style="position:absolute;z-index:-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15.9pt" to="280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 wp14:anchorId="562777E4" wp14:editId="5794FFE3">
                <wp:simplePos x="0" y="0"/>
                <wp:positionH relativeFrom="column">
                  <wp:posOffset>3592830</wp:posOffset>
                </wp:positionH>
                <wp:positionV relativeFrom="paragraph">
                  <wp:posOffset>201930</wp:posOffset>
                </wp:positionV>
                <wp:extent cx="32385" cy="0"/>
                <wp:effectExtent l="5080" t="6350" r="10160" b="12700"/>
                <wp:wrapNone/>
                <wp:docPr id="442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3729F" id="Line 182" o:spid="_x0000_s1026" style="position:absolute;z-index:-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9pt,15.9pt" to="285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432F53F9" wp14:editId="104FEF2B">
                <wp:simplePos x="0" y="0"/>
                <wp:positionH relativeFrom="column">
                  <wp:posOffset>3656965</wp:posOffset>
                </wp:positionH>
                <wp:positionV relativeFrom="paragraph">
                  <wp:posOffset>201930</wp:posOffset>
                </wp:positionV>
                <wp:extent cx="31750" cy="0"/>
                <wp:effectExtent l="12065" t="6350" r="13335" b="12700"/>
                <wp:wrapNone/>
                <wp:docPr id="441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5E085" id="Line 183" o:spid="_x0000_s1026" style="position:absolute;z-index:-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95pt,15.9pt" to="290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 wp14:anchorId="09B551C0" wp14:editId="07BC58F0">
                <wp:simplePos x="0" y="0"/>
                <wp:positionH relativeFrom="column">
                  <wp:posOffset>3721100</wp:posOffset>
                </wp:positionH>
                <wp:positionV relativeFrom="paragraph">
                  <wp:posOffset>201930</wp:posOffset>
                </wp:positionV>
                <wp:extent cx="31750" cy="0"/>
                <wp:effectExtent l="9525" t="6350" r="6350" b="12700"/>
                <wp:wrapNone/>
                <wp:docPr id="440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7FA20" id="Line 184" o:spid="_x0000_s1026" style="position:absolute;z-index:-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pt,15.9pt" to="29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 wp14:anchorId="0C0DE182" wp14:editId="6227C88F">
                <wp:simplePos x="0" y="0"/>
                <wp:positionH relativeFrom="column">
                  <wp:posOffset>3785235</wp:posOffset>
                </wp:positionH>
                <wp:positionV relativeFrom="paragraph">
                  <wp:posOffset>201930</wp:posOffset>
                </wp:positionV>
                <wp:extent cx="31750" cy="0"/>
                <wp:effectExtent l="6985" t="6350" r="8890" b="12700"/>
                <wp:wrapNone/>
                <wp:docPr id="439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A407D" id="Line 185" o:spid="_x0000_s1026" style="position:absolute;z-index:-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05pt,15.9pt" to="300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0B90F8E5" wp14:editId="27BF1878">
                <wp:simplePos x="0" y="0"/>
                <wp:positionH relativeFrom="column">
                  <wp:posOffset>3849370</wp:posOffset>
                </wp:positionH>
                <wp:positionV relativeFrom="paragraph">
                  <wp:posOffset>201930</wp:posOffset>
                </wp:positionV>
                <wp:extent cx="31750" cy="0"/>
                <wp:effectExtent l="13970" t="6350" r="11430" b="12700"/>
                <wp:wrapNone/>
                <wp:docPr id="438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FB1C9" id="Line 186" o:spid="_x0000_s1026" style="position:absolute;z-index:-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1pt,15.9pt" to="305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" strokecolor="#d1d1d1" strokeweight=".21094mm"/>
            </w:pict>
          </mc:Fallback>
        </mc:AlternateContent>
      </w:r>
    </w:p>
    <w:p w14:paraId="05A0CFE0" w14:textId="77777777" w:rsidR="005932E9" w:rsidRDefault="008D59A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05537F59" w14:textId="77777777" w:rsidR="005932E9" w:rsidRDefault="005932E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492AEF" w14:textId="77777777" w:rsidR="004D5B15" w:rsidRDefault="004D5B15" w:rsidP="004D5B15">
      <w:pPr>
        <w:spacing w:line="0" w:lineRule="atLeast"/>
        <w:rPr>
          <w:rFonts w:ascii="Arial" w:eastAsia="Arial" w:hAnsi="Arial"/>
          <w:b/>
          <w:color w:val="3E0097"/>
          <w:sz w:val="34"/>
        </w:rPr>
      </w:pPr>
      <w:r>
        <w:rPr>
          <w:rFonts w:ascii="Arial" w:eastAsia="Arial" w:hAnsi="Arial"/>
          <w:b/>
          <w:color w:val="3E0097"/>
          <w:sz w:val="34"/>
        </w:rPr>
        <w:t>SKILL PROFILE</w:t>
      </w:r>
    </w:p>
    <w:p w14:paraId="6500F61A" w14:textId="4C606433" w:rsidR="004D5B15" w:rsidRDefault="000F1437" w:rsidP="004D5B1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E0097"/>
          <w:sz w:val="34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53A9134D" wp14:editId="44DF7A37">
                <wp:simplePos x="0" y="0"/>
                <wp:positionH relativeFrom="column">
                  <wp:posOffset>1905</wp:posOffset>
                </wp:positionH>
                <wp:positionV relativeFrom="paragraph">
                  <wp:posOffset>39370</wp:posOffset>
                </wp:positionV>
                <wp:extent cx="2447925" cy="0"/>
                <wp:effectExtent l="17780" t="18415" r="20320" b="19685"/>
                <wp:wrapNone/>
                <wp:docPr id="437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FD9D9" id="Line 577" o:spid="_x0000_s1026" style="position:absolute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.1pt" to="192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" strokecolor="#3e0097" strokeweight=".70308mm"/>
            </w:pict>
          </mc:Fallback>
        </mc:AlternateContent>
      </w:r>
    </w:p>
    <w:p w14:paraId="70EE3735" w14:textId="77777777" w:rsidR="004D5B15" w:rsidRDefault="004D5B15" w:rsidP="004D5B15">
      <w:pPr>
        <w:spacing w:line="283" w:lineRule="exact"/>
        <w:rPr>
          <w:rFonts w:ascii="Times New Roman" w:eastAsia="Times New Roman" w:hAnsi="Times New Roman"/>
          <w:sz w:val="24"/>
        </w:rPr>
      </w:pPr>
    </w:p>
    <w:p w14:paraId="7DC8DE71" w14:textId="567D7DA9" w:rsidR="004D5B15" w:rsidRDefault="004D5B15" w:rsidP="004D5B15">
      <w:pPr>
        <w:spacing w:line="0" w:lineRule="atLeast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Programming Languages</w:t>
      </w:r>
    </w:p>
    <w:p w14:paraId="1E0A8E5D" w14:textId="77777777" w:rsidR="004D5B15" w:rsidRDefault="004D5B15" w:rsidP="004D5B1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6043C43" w14:textId="6647DA22" w:rsidR="004D5B15" w:rsidRDefault="004D5B15" w:rsidP="004D5B15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3B888BD7" w14:textId="1DB87CC1" w:rsidR="004D5B15" w:rsidRPr="006E0897" w:rsidRDefault="004D5B15" w:rsidP="004D5B15">
      <w:pPr>
        <w:tabs>
          <w:tab w:val="left" w:pos="740"/>
          <w:tab w:val="left" w:pos="1420"/>
        </w:tabs>
        <w:spacing w:line="0" w:lineRule="atLeast"/>
        <w:ind w:left="10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java</w:t>
      </w:r>
      <w:proofErr w:type="gramStart"/>
      <w:r>
        <w:rPr>
          <w:rFonts w:ascii="Arial" w:eastAsia="Arial" w:hAnsi="Arial"/>
          <w:color w:val="666666"/>
        </w:rPr>
        <w:tab/>
        <w:t xml:space="preserve"> </w:t>
      </w:r>
      <w:bookmarkStart w:id="0" w:name="_GoBack"/>
      <w:bookmarkEnd w:id="0"/>
      <w:r>
        <w:rPr>
          <w:rFonts w:ascii="Arial" w:eastAsia="Arial" w:hAnsi="Arial"/>
          <w:color w:val="666666"/>
        </w:rPr>
        <w:t xml:space="preserve"> </w:t>
      </w:r>
      <w:r w:rsidRPr="006E0897">
        <w:rPr>
          <w:rFonts w:ascii="Arial" w:eastAsia="Arial" w:hAnsi="Arial"/>
          <w:color w:val="666666"/>
        </w:rPr>
        <w:t>C</w:t>
      </w:r>
      <w:proofErr w:type="gramEnd"/>
    </w:p>
    <w:p w14:paraId="275AAE9C" w14:textId="2BEA4C4A" w:rsidR="004D5B15" w:rsidRPr="000F1437" w:rsidRDefault="004D5B15" w:rsidP="000F1437">
      <w:pPr>
        <w:spacing w:line="0" w:lineRule="atLeast"/>
        <w:rPr>
          <w:rFonts w:ascii="Arial" w:eastAsia="Arial" w:hAnsi="Arial"/>
          <w:b/>
          <w:color w:val="2E2E2E"/>
        </w:rPr>
      </w:pPr>
    </w:p>
    <w:p w14:paraId="5CE9639F" w14:textId="77777777" w:rsidR="004D5B15" w:rsidRDefault="004D5B15" w:rsidP="004D5B15">
      <w:pPr>
        <w:tabs>
          <w:tab w:val="left" w:pos="900"/>
          <w:tab w:val="left" w:pos="1560"/>
        </w:tabs>
        <w:spacing w:line="0" w:lineRule="atLeast"/>
        <w:ind w:left="100"/>
        <w:rPr>
          <w:rFonts w:ascii="Arial" w:eastAsia="Arial" w:hAnsi="Arial"/>
          <w:color w:val="666666"/>
        </w:rPr>
      </w:pPr>
    </w:p>
    <w:p w14:paraId="009FB983" w14:textId="77777777" w:rsidR="004D5B15" w:rsidRDefault="004D5B15" w:rsidP="004D5B15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0A9C758A" w14:textId="77777777" w:rsidR="004D5B15" w:rsidRDefault="004D5B15" w:rsidP="004D5B15">
      <w:pPr>
        <w:spacing w:line="0" w:lineRule="atLeast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Databases</w:t>
      </w:r>
    </w:p>
    <w:p w14:paraId="2F55E349" w14:textId="77777777" w:rsidR="004D5B15" w:rsidRDefault="004D5B15" w:rsidP="004D5B1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CFD36AF" w14:textId="750A7B1A" w:rsidR="004D5B15" w:rsidRDefault="004D5B15" w:rsidP="004D5B15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69279A85" w14:textId="77777777" w:rsidR="005932E9" w:rsidRDefault="002D7A92" w:rsidP="004D5B1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66666"/>
        </w:rPr>
        <w:t xml:space="preserve"> </w:t>
      </w:r>
      <w:proofErr w:type="spellStart"/>
      <w:r w:rsidR="004D5B15">
        <w:rPr>
          <w:rFonts w:ascii="Arial" w:eastAsia="Arial" w:hAnsi="Arial"/>
          <w:color w:val="666666"/>
        </w:rPr>
        <w:t>mysql</w:t>
      </w:r>
      <w:proofErr w:type="spellEnd"/>
      <w:r w:rsidR="004D5B15">
        <w:rPr>
          <w:rFonts w:ascii="Arial" w:eastAsia="Arial" w:hAnsi="Arial"/>
          <w:color w:val="666666"/>
        </w:rPr>
        <w:tab/>
      </w:r>
    </w:p>
    <w:p w14:paraId="2F5FD8B1" w14:textId="77777777" w:rsidR="005932E9" w:rsidRDefault="005932E9">
      <w:pPr>
        <w:spacing w:line="259" w:lineRule="auto"/>
        <w:ind w:right="60"/>
        <w:rPr>
          <w:rFonts w:ascii="Arial" w:eastAsia="Arial" w:hAnsi="Arial"/>
          <w:i/>
          <w:color w:val="3E0097"/>
          <w:sz w:val="22"/>
        </w:rPr>
      </w:pPr>
    </w:p>
    <w:p w14:paraId="0B08BD8B" w14:textId="77777777" w:rsidR="005932E9" w:rsidRDefault="005932E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5C3CA9" w14:textId="77777777" w:rsidR="005932E9" w:rsidRDefault="005932E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28FFDF5" w14:textId="77777777" w:rsidR="005932E9" w:rsidRDefault="005932E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90E5C52" w14:textId="2D2BCEB6" w:rsidR="008D59AA" w:rsidRDefault="000F1437">
      <w:pPr>
        <w:spacing w:line="20" w:lineRule="exact"/>
        <w:rPr>
          <w:rFonts w:ascii="Times New Roman" w:eastAsia="Times New Roman" w:hAnsi="Times New Roman"/>
          <w:sz w:val="24"/>
        </w:rPr>
        <w:sectPr w:rsidR="008D59AA">
          <w:type w:val="continuous"/>
          <w:pgSz w:w="11900" w:h="16838"/>
          <w:pgMar w:top="499" w:right="566" w:bottom="80" w:left="560" w:header="0" w:footer="0" w:gutter="0"/>
          <w:cols w:num="2" w:space="0" w:equalWidth="0">
            <w:col w:w="6200" w:space="720"/>
            <w:col w:w="3860"/>
          </w:cols>
          <w:docGrid w:linePitch="360"/>
        </w:sectPr>
      </w:pP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 wp14:anchorId="2E445A2E" wp14:editId="585E1A82">
                <wp:simplePos x="0" y="0"/>
                <wp:positionH relativeFrom="column">
                  <wp:posOffset>1905</wp:posOffset>
                </wp:positionH>
                <wp:positionV relativeFrom="paragraph">
                  <wp:posOffset>-1390650</wp:posOffset>
                </wp:positionV>
                <wp:extent cx="31750" cy="0"/>
                <wp:effectExtent l="8255" t="10795" r="7620" b="8255"/>
                <wp:wrapNone/>
                <wp:docPr id="43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DF435" id="Line 188" o:spid="_x0000_s1026" style="position:absolute;z-index:-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109.5pt" to="2.6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 wp14:anchorId="0F446803" wp14:editId="5511E068">
                <wp:simplePos x="0" y="0"/>
                <wp:positionH relativeFrom="column">
                  <wp:posOffset>66040</wp:posOffset>
                </wp:positionH>
                <wp:positionV relativeFrom="paragraph">
                  <wp:posOffset>-1390650</wp:posOffset>
                </wp:positionV>
                <wp:extent cx="31750" cy="0"/>
                <wp:effectExtent l="5715" t="10795" r="10160" b="8255"/>
                <wp:wrapNone/>
                <wp:docPr id="435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62F14" id="Line 189" o:spid="_x0000_s1026" style="position:absolute;z-index:-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-109.5pt" to="7.7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4E56F1A3" wp14:editId="352003CD">
                <wp:simplePos x="0" y="0"/>
                <wp:positionH relativeFrom="column">
                  <wp:posOffset>130175</wp:posOffset>
                </wp:positionH>
                <wp:positionV relativeFrom="paragraph">
                  <wp:posOffset>-1390650</wp:posOffset>
                </wp:positionV>
                <wp:extent cx="31750" cy="0"/>
                <wp:effectExtent l="12700" t="10795" r="12700" b="8255"/>
                <wp:wrapNone/>
                <wp:docPr id="434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35E" id="Line 190" o:spid="_x0000_s1026" style="position:absolute;z-index:-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-109.5pt" to="12.7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7880DD0B" wp14:editId="2F0B99F5">
                <wp:simplePos x="0" y="0"/>
                <wp:positionH relativeFrom="column">
                  <wp:posOffset>194310</wp:posOffset>
                </wp:positionH>
                <wp:positionV relativeFrom="paragraph">
                  <wp:posOffset>-1390650</wp:posOffset>
                </wp:positionV>
                <wp:extent cx="31750" cy="0"/>
                <wp:effectExtent l="10160" t="10795" r="5715" b="8255"/>
                <wp:wrapNone/>
                <wp:docPr id="433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00664" id="Line 191" o:spid="_x0000_s1026" style="position:absolute;z-index:-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-109.5pt" to="17.8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 wp14:anchorId="02ACDF3E" wp14:editId="088F6E34">
                <wp:simplePos x="0" y="0"/>
                <wp:positionH relativeFrom="column">
                  <wp:posOffset>258445</wp:posOffset>
                </wp:positionH>
                <wp:positionV relativeFrom="paragraph">
                  <wp:posOffset>-1390650</wp:posOffset>
                </wp:positionV>
                <wp:extent cx="31750" cy="0"/>
                <wp:effectExtent l="7620" t="10795" r="8255" b="8255"/>
                <wp:wrapNone/>
                <wp:docPr id="432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3EBDD" id="Line 192" o:spid="_x0000_s1026" style="position:absolute;z-index:-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-109.5pt" to="22.8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0544" behindDoc="1" locked="0" layoutInCell="1" allowOverlap="1" wp14:anchorId="3CFD04E5" wp14:editId="0A1968CA">
                <wp:simplePos x="0" y="0"/>
                <wp:positionH relativeFrom="column">
                  <wp:posOffset>322580</wp:posOffset>
                </wp:positionH>
                <wp:positionV relativeFrom="paragraph">
                  <wp:posOffset>-1390650</wp:posOffset>
                </wp:positionV>
                <wp:extent cx="31750" cy="0"/>
                <wp:effectExtent l="5080" t="10795" r="10795" b="8255"/>
                <wp:wrapNone/>
                <wp:docPr id="431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D1652" id="Line 193" o:spid="_x0000_s1026" style="position:absolute;z-index:-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4pt,-109.5pt" to="27.9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51B1A7F3" wp14:editId="450F40E8">
                <wp:simplePos x="0" y="0"/>
                <wp:positionH relativeFrom="column">
                  <wp:posOffset>386715</wp:posOffset>
                </wp:positionH>
                <wp:positionV relativeFrom="paragraph">
                  <wp:posOffset>-1390650</wp:posOffset>
                </wp:positionV>
                <wp:extent cx="31750" cy="0"/>
                <wp:effectExtent l="12065" t="10795" r="13335" b="8255"/>
                <wp:wrapNone/>
                <wp:docPr id="430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BED44" id="Line 194" o:spid="_x0000_s1026" style="position:absolute;z-index:-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-109.5pt" to="32.9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2592" behindDoc="1" locked="0" layoutInCell="1" allowOverlap="1" wp14:anchorId="2784EF31" wp14:editId="07C92FC2">
                <wp:simplePos x="0" y="0"/>
                <wp:positionH relativeFrom="column">
                  <wp:posOffset>450215</wp:posOffset>
                </wp:positionH>
                <wp:positionV relativeFrom="paragraph">
                  <wp:posOffset>-1390650</wp:posOffset>
                </wp:positionV>
                <wp:extent cx="32385" cy="0"/>
                <wp:effectExtent l="8890" t="10795" r="6350" b="8255"/>
                <wp:wrapNone/>
                <wp:docPr id="429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9D2FC" id="Line 195" o:spid="_x0000_s1026" style="position:absolute;z-index:-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5pt,-109.5pt" to="38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31D90371" wp14:editId="52510C44">
                <wp:simplePos x="0" y="0"/>
                <wp:positionH relativeFrom="column">
                  <wp:posOffset>514350</wp:posOffset>
                </wp:positionH>
                <wp:positionV relativeFrom="paragraph">
                  <wp:posOffset>-1390650</wp:posOffset>
                </wp:positionV>
                <wp:extent cx="32385" cy="0"/>
                <wp:effectExtent l="6350" t="10795" r="8890" b="8255"/>
                <wp:wrapNone/>
                <wp:docPr id="42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1A404" id="Line 196" o:spid="_x0000_s1026" style="position:absolute;z-index:-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-109.5pt" to="43.0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4640" behindDoc="1" locked="0" layoutInCell="1" allowOverlap="1" wp14:anchorId="6D65DB51" wp14:editId="2CDCEE99">
                <wp:simplePos x="0" y="0"/>
                <wp:positionH relativeFrom="column">
                  <wp:posOffset>578485</wp:posOffset>
                </wp:positionH>
                <wp:positionV relativeFrom="paragraph">
                  <wp:posOffset>-1390650</wp:posOffset>
                </wp:positionV>
                <wp:extent cx="32385" cy="0"/>
                <wp:effectExtent l="13335" t="10795" r="11430" b="8255"/>
                <wp:wrapNone/>
                <wp:docPr id="427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440E8" id="Line 197" o:spid="_x0000_s1026" style="position:absolute;z-index:-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55pt,-109.5pt" to="48.1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 wp14:anchorId="779BA763" wp14:editId="1E51AF92">
                <wp:simplePos x="0" y="0"/>
                <wp:positionH relativeFrom="column">
                  <wp:posOffset>642620</wp:posOffset>
                </wp:positionH>
                <wp:positionV relativeFrom="paragraph">
                  <wp:posOffset>-1390650</wp:posOffset>
                </wp:positionV>
                <wp:extent cx="32385" cy="0"/>
                <wp:effectExtent l="10795" t="10795" r="13970" b="8255"/>
                <wp:wrapNone/>
                <wp:docPr id="426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08BF0" id="Line 198" o:spid="_x0000_s1026" style="position:absolute;z-index:-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6pt,-109.5pt" to="53.1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 wp14:anchorId="29716FA3" wp14:editId="58D41B2A">
                <wp:simplePos x="0" y="0"/>
                <wp:positionH relativeFrom="column">
                  <wp:posOffset>770890</wp:posOffset>
                </wp:positionH>
                <wp:positionV relativeFrom="paragraph">
                  <wp:posOffset>-1390650</wp:posOffset>
                </wp:positionV>
                <wp:extent cx="31750" cy="0"/>
                <wp:effectExtent l="5715" t="10795" r="10160" b="8255"/>
                <wp:wrapNone/>
                <wp:docPr id="425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861E7" id="Line 200" o:spid="_x0000_s1026" style="position:absolute;z-index:-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-109.5pt" to="63.2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 wp14:anchorId="7FD47EA0" wp14:editId="68EDD938">
                <wp:simplePos x="0" y="0"/>
                <wp:positionH relativeFrom="column">
                  <wp:posOffset>835025</wp:posOffset>
                </wp:positionH>
                <wp:positionV relativeFrom="paragraph">
                  <wp:posOffset>-1390650</wp:posOffset>
                </wp:positionV>
                <wp:extent cx="31750" cy="0"/>
                <wp:effectExtent l="12700" t="10795" r="12700" b="8255"/>
                <wp:wrapNone/>
                <wp:docPr id="424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9A01E" id="Line 201" o:spid="_x0000_s1026" style="position:absolute;z-index:-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-109.5pt" to="68.2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 wp14:anchorId="160ACC18" wp14:editId="0A5F6768">
                <wp:simplePos x="0" y="0"/>
                <wp:positionH relativeFrom="column">
                  <wp:posOffset>899160</wp:posOffset>
                </wp:positionH>
                <wp:positionV relativeFrom="paragraph">
                  <wp:posOffset>-1390650</wp:posOffset>
                </wp:positionV>
                <wp:extent cx="31750" cy="0"/>
                <wp:effectExtent l="10160" t="10795" r="5715" b="8255"/>
                <wp:wrapNone/>
                <wp:docPr id="42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EC2FE" id="Line 202" o:spid="_x0000_s1026" style="position:absolute;z-index:-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-109.5pt" to="73.3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 wp14:anchorId="374473E2" wp14:editId="3EB003F9">
                <wp:simplePos x="0" y="0"/>
                <wp:positionH relativeFrom="column">
                  <wp:posOffset>963295</wp:posOffset>
                </wp:positionH>
                <wp:positionV relativeFrom="paragraph">
                  <wp:posOffset>-1390650</wp:posOffset>
                </wp:positionV>
                <wp:extent cx="31750" cy="0"/>
                <wp:effectExtent l="7620" t="10795" r="8255" b="8255"/>
                <wp:wrapNone/>
                <wp:docPr id="42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8E120" id="Line 203" o:spid="_x0000_s1026" style="position:absolute;z-index:-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85pt,-109.5pt" to="78.3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0784" behindDoc="1" locked="0" layoutInCell="1" allowOverlap="1" wp14:anchorId="581E83A9" wp14:editId="64B27A6D">
                <wp:simplePos x="0" y="0"/>
                <wp:positionH relativeFrom="column">
                  <wp:posOffset>1027430</wp:posOffset>
                </wp:positionH>
                <wp:positionV relativeFrom="paragraph">
                  <wp:posOffset>-1390650</wp:posOffset>
                </wp:positionV>
                <wp:extent cx="31750" cy="0"/>
                <wp:effectExtent l="5080" t="10795" r="10795" b="8255"/>
                <wp:wrapNone/>
                <wp:docPr id="421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B84D7" id="Line 204" o:spid="_x0000_s1026" style="position:absolute;z-index:-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pt,-109.5pt" to="83.4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25ADCD14" wp14:editId="34086B06">
                <wp:simplePos x="0" y="0"/>
                <wp:positionH relativeFrom="column">
                  <wp:posOffset>1091565</wp:posOffset>
                </wp:positionH>
                <wp:positionV relativeFrom="paragraph">
                  <wp:posOffset>-1390650</wp:posOffset>
                </wp:positionV>
                <wp:extent cx="31750" cy="0"/>
                <wp:effectExtent l="12065" t="10795" r="13335" b="8255"/>
                <wp:wrapNone/>
                <wp:docPr id="420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68B10" id="Line 205" o:spid="_x0000_s1026" style="position:absolute;z-index:-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5pt,-109.5pt" to="88.4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17A13436" wp14:editId="7CB3FF72">
                <wp:simplePos x="0" y="0"/>
                <wp:positionH relativeFrom="column">
                  <wp:posOffset>1155700</wp:posOffset>
                </wp:positionH>
                <wp:positionV relativeFrom="paragraph">
                  <wp:posOffset>-1390650</wp:posOffset>
                </wp:positionV>
                <wp:extent cx="31750" cy="0"/>
                <wp:effectExtent l="9525" t="10795" r="6350" b="8255"/>
                <wp:wrapNone/>
                <wp:docPr id="419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D5458" id="Line 206" o:spid="_x0000_s1026" style="position:absolute;z-index:-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-109.5pt" to="93.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1E5CBB15" wp14:editId="5ABD8D69">
                <wp:simplePos x="0" y="0"/>
                <wp:positionH relativeFrom="column">
                  <wp:posOffset>1219200</wp:posOffset>
                </wp:positionH>
                <wp:positionV relativeFrom="paragraph">
                  <wp:posOffset>-1390650</wp:posOffset>
                </wp:positionV>
                <wp:extent cx="32385" cy="0"/>
                <wp:effectExtent l="6350" t="10795" r="8890" b="8255"/>
                <wp:wrapNone/>
                <wp:docPr id="41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3BF74" id="Line 207" o:spid="_x0000_s1026" style="position:absolute;z-index:-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-109.5pt" to="98.5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6681E8B2" wp14:editId="4C03EBEF">
                <wp:simplePos x="0" y="0"/>
                <wp:positionH relativeFrom="column">
                  <wp:posOffset>1283335</wp:posOffset>
                </wp:positionH>
                <wp:positionV relativeFrom="paragraph">
                  <wp:posOffset>-1390650</wp:posOffset>
                </wp:positionV>
                <wp:extent cx="32385" cy="0"/>
                <wp:effectExtent l="13335" t="10795" r="11430" b="8255"/>
                <wp:wrapNone/>
                <wp:docPr id="417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81FB" id="Line 208" o:spid="_x0000_s1026" style="position:absolute;z-index:-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05pt,-109.5pt" to="103.6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 wp14:anchorId="20C8ED3A" wp14:editId="234F1F2A">
                <wp:simplePos x="0" y="0"/>
                <wp:positionH relativeFrom="column">
                  <wp:posOffset>1347470</wp:posOffset>
                </wp:positionH>
                <wp:positionV relativeFrom="paragraph">
                  <wp:posOffset>-1390650</wp:posOffset>
                </wp:positionV>
                <wp:extent cx="32385" cy="0"/>
                <wp:effectExtent l="10795" t="10795" r="13970" b="8255"/>
                <wp:wrapNone/>
                <wp:docPr id="416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A6C77" id="Line 209" o:spid="_x0000_s1026" style="position:absolute;z-index:-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-109.5pt" to="108.6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 wp14:anchorId="57418783" wp14:editId="1FC02D26">
                <wp:simplePos x="0" y="0"/>
                <wp:positionH relativeFrom="column">
                  <wp:posOffset>1411605</wp:posOffset>
                </wp:positionH>
                <wp:positionV relativeFrom="paragraph">
                  <wp:posOffset>-1390650</wp:posOffset>
                </wp:positionV>
                <wp:extent cx="32385" cy="0"/>
                <wp:effectExtent l="8255" t="10795" r="6985" b="8255"/>
                <wp:wrapNone/>
                <wp:docPr id="415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3CFAD" id="Line 210" o:spid="_x0000_s1026" style="position:absolute;z-index:-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-109.5pt" to="113.7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07F88456" wp14:editId="260129F4">
                <wp:simplePos x="0" y="0"/>
                <wp:positionH relativeFrom="column">
                  <wp:posOffset>1475740</wp:posOffset>
                </wp:positionH>
                <wp:positionV relativeFrom="paragraph">
                  <wp:posOffset>-1390650</wp:posOffset>
                </wp:positionV>
                <wp:extent cx="32385" cy="0"/>
                <wp:effectExtent l="5715" t="10795" r="9525" b="8255"/>
                <wp:wrapNone/>
                <wp:docPr id="414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CF929" id="Line 211" o:spid="_x0000_s1026" style="position:absolute;z-index:-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-109.5pt" to="118.7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 wp14:anchorId="63F97F41" wp14:editId="61B8A065">
                <wp:simplePos x="0" y="0"/>
                <wp:positionH relativeFrom="column">
                  <wp:posOffset>1539875</wp:posOffset>
                </wp:positionH>
                <wp:positionV relativeFrom="paragraph">
                  <wp:posOffset>-1390650</wp:posOffset>
                </wp:positionV>
                <wp:extent cx="32385" cy="0"/>
                <wp:effectExtent l="12700" t="10795" r="12065" b="8255"/>
                <wp:wrapNone/>
                <wp:docPr id="413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89D6B" id="Line 212" o:spid="_x0000_s1026" style="position:absolute;z-index:-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-109.5pt" to="123.8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7593BA4D" wp14:editId="08B0DFBF">
                <wp:simplePos x="0" y="0"/>
                <wp:positionH relativeFrom="column">
                  <wp:posOffset>1604010</wp:posOffset>
                </wp:positionH>
                <wp:positionV relativeFrom="paragraph">
                  <wp:posOffset>-1390650</wp:posOffset>
                </wp:positionV>
                <wp:extent cx="31750" cy="0"/>
                <wp:effectExtent l="10160" t="10795" r="5715" b="8255"/>
                <wp:wrapNone/>
                <wp:docPr id="412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2C31" id="Line 213" o:spid="_x0000_s1026" style="position:absolute;z-index:-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pt,-109.5pt" to="128.8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 wp14:anchorId="3F5F0612" wp14:editId="7DC4A4F7">
                <wp:simplePos x="0" y="0"/>
                <wp:positionH relativeFrom="column">
                  <wp:posOffset>1668145</wp:posOffset>
                </wp:positionH>
                <wp:positionV relativeFrom="paragraph">
                  <wp:posOffset>-1390650</wp:posOffset>
                </wp:positionV>
                <wp:extent cx="31750" cy="0"/>
                <wp:effectExtent l="7620" t="10795" r="8255" b="8255"/>
                <wp:wrapNone/>
                <wp:docPr id="411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19A5E" id="Line 214" o:spid="_x0000_s1026" style="position:absolute;z-index:-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5pt,-109.5pt" to="133.8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 wp14:anchorId="3B78C22C" wp14:editId="2AB04363">
                <wp:simplePos x="0" y="0"/>
                <wp:positionH relativeFrom="column">
                  <wp:posOffset>1732280</wp:posOffset>
                </wp:positionH>
                <wp:positionV relativeFrom="paragraph">
                  <wp:posOffset>-1390650</wp:posOffset>
                </wp:positionV>
                <wp:extent cx="31750" cy="0"/>
                <wp:effectExtent l="5080" t="10795" r="10795" b="8255"/>
                <wp:wrapNone/>
                <wp:docPr id="410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DB367" id="Line 215" o:spid="_x0000_s1026" style="position:absolute;z-index:-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pt,-109.5pt" to="138.9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 wp14:anchorId="22BDDF76" wp14:editId="5D319850">
                <wp:simplePos x="0" y="0"/>
                <wp:positionH relativeFrom="column">
                  <wp:posOffset>1796415</wp:posOffset>
                </wp:positionH>
                <wp:positionV relativeFrom="paragraph">
                  <wp:posOffset>-1390650</wp:posOffset>
                </wp:positionV>
                <wp:extent cx="31750" cy="0"/>
                <wp:effectExtent l="12065" t="10795" r="13335" b="8255"/>
                <wp:wrapNone/>
                <wp:docPr id="409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6504B" id="Line 216" o:spid="_x0000_s1026" style="position:absolute;z-index:-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-109.5pt" to="143.9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693284A9" wp14:editId="1B27DC47">
                <wp:simplePos x="0" y="0"/>
                <wp:positionH relativeFrom="column">
                  <wp:posOffset>1860550</wp:posOffset>
                </wp:positionH>
                <wp:positionV relativeFrom="paragraph">
                  <wp:posOffset>-1390650</wp:posOffset>
                </wp:positionV>
                <wp:extent cx="31750" cy="0"/>
                <wp:effectExtent l="9525" t="10795" r="6350" b="8255"/>
                <wp:wrapNone/>
                <wp:docPr id="408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5E6F9" id="Line 217" o:spid="_x0000_s1026" style="position:absolute;z-index:-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pt,-109.5pt" to="149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 wp14:anchorId="52183C95" wp14:editId="52EE4B72">
                <wp:simplePos x="0" y="0"/>
                <wp:positionH relativeFrom="column">
                  <wp:posOffset>1924685</wp:posOffset>
                </wp:positionH>
                <wp:positionV relativeFrom="paragraph">
                  <wp:posOffset>-1390650</wp:posOffset>
                </wp:positionV>
                <wp:extent cx="31750" cy="0"/>
                <wp:effectExtent l="6985" t="10795" r="8890" b="8255"/>
                <wp:wrapNone/>
                <wp:docPr id="407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90D6E" id="Line 218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5pt,-109.5pt" to="154.0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06D8FD45" wp14:editId="45758F59">
                <wp:simplePos x="0" y="0"/>
                <wp:positionH relativeFrom="column">
                  <wp:posOffset>1988820</wp:posOffset>
                </wp:positionH>
                <wp:positionV relativeFrom="paragraph">
                  <wp:posOffset>-1390650</wp:posOffset>
                </wp:positionV>
                <wp:extent cx="31750" cy="0"/>
                <wp:effectExtent l="13970" t="10795" r="11430" b="8255"/>
                <wp:wrapNone/>
                <wp:docPr id="406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D334A" id="Line 219" o:spid="_x0000_s1026" style="position:absolute;z-index:-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-109.5pt" to="159.1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 wp14:anchorId="4D78EB13" wp14:editId="78B7547C">
                <wp:simplePos x="0" y="0"/>
                <wp:positionH relativeFrom="column">
                  <wp:posOffset>2052320</wp:posOffset>
                </wp:positionH>
                <wp:positionV relativeFrom="paragraph">
                  <wp:posOffset>-1390650</wp:posOffset>
                </wp:positionV>
                <wp:extent cx="32385" cy="0"/>
                <wp:effectExtent l="10795" t="10795" r="13970" b="8255"/>
                <wp:wrapNone/>
                <wp:docPr id="405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829A" id="Line 220" o:spid="_x0000_s1026" style="position:absolute;z-index:-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pt,-109.5pt" to="164.1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32DF1BC8" wp14:editId="4709FFE8">
                <wp:simplePos x="0" y="0"/>
                <wp:positionH relativeFrom="column">
                  <wp:posOffset>2116455</wp:posOffset>
                </wp:positionH>
                <wp:positionV relativeFrom="paragraph">
                  <wp:posOffset>-1390650</wp:posOffset>
                </wp:positionV>
                <wp:extent cx="32385" cy="0"/>
                <wp:effectExtent l="8255" t="10795" r="6985" b="8255"/>
                <wp:wrapNone/>
                <wp:docPr id="404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7CBB3" id="Line 221" o:spid="_x0000_s1026" style="position:absolute;z-index:-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65pt,-109.5pt" to="169.2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29216" behindDoc="1" locked="0" layoutInCell="1" allowOverlap="1" wp14:anchorId="3439A65E" wp14:editId="6087B7BB">
                <wp:simplePos x="0" y="0"/>
                <wp:positionH relativeFrom="column">
                  <wp:posOffset>2180590</wp:posOffset>
                </wp:positionH>
                <wp:positionV relativeFrom="paragraph">
                  <wp:posOffset>-1390650</wp:posOffset>
                </wp:positionV>
                <wp:extent cx="32385" cy="0"/>
                <wp:effectExtent l="5715" t="10795" r="9525" b="8255"/>
                <wp:wrapNone/>
                <wp:docPr id="403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6EBA8" id="Line 222" o:spid="_x0000_s1026" style="position:absolute;z-index:-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pt,-109.5pt" to="174.2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22B02E68" wp14:editId="720CE233">
                <wp:simplePos x="0" y="0"/>
                <wp:positionH relativeFrom="column">
                  <wp:posOffset>2244725</wp:posOffset>
                </wp:positionH>
                <wp:positionV relativeFrom="paragraph">
                  <wp:posOffset>-1390650</wp:posOffset>
                </wp:positionV>
                <wp:extent cx="32385" cy="0"/>
                <wp:effectExtent l="12700" t="10795" r="12065" b="8255"/>
                <wp:wrapNone/>
                <wp:docPr id="402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95492" id="Line 223" o:spid="_x0000_s1026" style="position:absolute;z-index:-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5pt,-109.5pt" to="179.3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 wp14:anchorId="5BF0FF7B" wp14:editId="48448F18">
                <wp:simplePos x="0" y="0"/>
                <wp:positionH relativeFrom="column">
                  <wp:posOffset>2308860</wp:posOffset>
                </wp:positionH>
                <wp:positionV relativeFrom="paragraph">
                  <wp:posOffset>-1390650</wp:posOffset>
                </wp:positionV>
                <wp:extent cx="32385" cy="0"/>
                <wp:effectExtent l="10160" t="10795" r="5080" b="8255"/>
                <wp:wrapNone/>
                <wp:docPr id="401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D3B4F" id="Line 224" o:spid="_x0000_s1026" style="position:absolute;z-index:-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-109.5pt" to="184.35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4785F843" wp14:editId="574AFC62">
                <wp:simplePos x="0" y="0"/>
                <wp:positionH relativeFrom="column">
                  <wp:posOffset>2372995</wp:posOffset>
                </wp:positionH>
                <wp:positionV relativeFrom="paragraph">
                  <wp:posOffset>-1390650</wp:posOffset>
                </wp:positionV>
                <wp:extent cx="32385" cy="0"/>
                <wp:effectExtent l="7620" t="10795" r="7620" b="8255"/>
                <wp:wrapNone/>
                <wp:docPr id="400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DCF24" id="Line 225" o:spid="_x0000_s1026" style="position:absolute;z-index:-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109.5pt" to="189.4pt,-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7991EF5D" wp14:editId="62D5BFA6">
                <wp:simplePos x="0" y="0"/>
                <wp:positionH relativeFrom="column">
                  <wp:posOffset>1905</wp:posOffset>
                </wp:positionH>
                <wp:positionV relativeFrom="paragraph">
                  <wp:posOffset>-636905</wp:posOffset>
                </wp:positionV>
                <wp:extent cx="31750" cy="0"/>
                <wp:effectExtent l="8255" t="12065" r="7620" b="6985"/>
                <wp:wrapNone/>
                <wp:docPr id="399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C4E0F" id="Line 226" o:spid="_x0000_s1026" style="position:absolute;z-index:-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50.15pt" to="2.6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6E98B87F" wp14:editId="7FA2E1F9">
                <wp:simplePos x="0" y="0"/>
                <wp:positionH relativeFrom="column">
                  <wp:posOffset>66040</wp:posOffset>
                </wp:positionH>
                <wp:positionV relativeFrom="paragraph">
                  <wp:posOffset>-636905</wp:posOffset>
                </wp:positionV>
                <wp:extent cx="31750" cy="0"/>
                <wp:effectExtent l="5715" t="12065" r="10160" b="6985"/>
                <wp:wrapNone/>
                <wp:docPr id="398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28D58" id="Line 227" o:spid="_x0000_s1026" style="position:absolute;z-index:-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-50.15pt" to="7.7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 wp14:anchorId="73EAC7C2" wp14:editId="5118108E">
                <wp:simplePos x="0" y="0"/>
                <wp:positionH relativeFrom="column">
                  <wp:posOffset>130175</wp:posOffset>
                </wp:positionH>
                <wp:positionV relativeFrom="paragraph">
                  <wp:posOffset>-636905</wp:posOffset>
                </wp:positionV>
                <wp:extent cx="31750" cy="0"/>
                <wp:effectExtent l="12700" t="12065" r="12700" b="6985"/>
                <wp:wrapNone/>
                <wp:docPr id="397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8667" id="Line 228" o:spid="_x0000_s1026" style="position:absolute;z-index:-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-50.15pt" to="12.7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10FE65C6" wp14:editId="635DBCE0">
                <wp:simplePos x="0" y="0"/>
                <wp:positionH relativeFrom="column">
                  <wp:posOffset>194310</wp:posOffset>
                </wp:positionH>
                <wp:positionV relativeFrom="paragraph">
                  <wp:posOffset>-636905</wp:posOffset>
                </wp:positionV>
                <wp:extent cx="31750" cy="0"/>
                <wp:effectExtent l="10160" t="12065" r="5715" b="6985"/>
                <wp:wrapNone/>
                <wp:docPr id="396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9AFAC" id="Line 229" o:spid="_x0000_s1026" style="position:absolute;z-index:-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-50.15pt" to="17.8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7408" behindDoc="1" locked="0" layoutInCell="1" allowOverlap="1" wp14:anchorId="0A931FFE" wp14:editId="57258F28">
                <wp:simplePos x="0" y="0"/>
                <wp:positionH relativeFrom="column">
                  <wp:posOffset>258445</wp:posOffset>
                </wp:positionH>
                <wp:positionV relativeFrom="paragraph">
                  <wp:posOffset>-636905</wp:posOffset>
                </wp:positionV>
                <wp:extent cx="31750" cy="0"/>
                <wp:effectExtent l="7620" t="12065" r="8255" b="6985"/>
                <wp:wrapNone/>
                <wp:docPr id="395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AEF14" id="Line 230" o:spid="_x0000_s1026" style="position:absolute;z-index:-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-50.15pt" to="22.8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 wp14:anchorId="493F1C8E" wp14:editId="3EC2F7B0">
                <wp:simplePos x="0" y="0"/>
                <wp:positionH relativeFrom="column">
                  <wp:posOffset>322580</wp:posOffset>
                </wp:positionH>
                <wp:positionV relativeFrom="paragraph">
                  <wp:posOffset>-636905</wp:posOffset>
                </wp:positionV>
                <wp:extent cx="31750" cy="0"/>
                <wp:effectExtent l="5080" t="12065" r="10795" b="6985"/>
                <wp:wrapNone/>
                <wp:docPr id="394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D056B" id="Line 231" o:spid="_x0000_s1026" style="position:absolute;z-index:-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4pt,-50.15pt" to="27.9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39456" behindDoc="1" locked="0" layoutInCell="1" allowOverlap="1" wp14:anchorId="15373FCA" wp14:editId="3D58B93B">
                <wp:simplePos x="0" y="0"/>
                <wp:positionH relativeFrom="column">
                  <wp:posOffset>386715</wp:posOffset>
                </wp:positionH>
                <wp:positionV relativeFrom="paragraph">
                  <wp:posOffset>-636905</wp:posOffset>
                </wp:positionV>
                <wp:extent cx="31750" cy="0"/>
                <wp:effectExtent l="12065" t="12065" r="13335" b="6985"/>
                <wp:wrapNone/>
                <wp:docPr id="393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507C2" id="Line 232" o:spid="_x0000_s1026" style="position:absolute;z-index:-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-50.15pt" to="32.9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 wp14:anchorId="0396F7D0" wp14:editId="221F090C">
                <wp:simplePos x="0" y="0"/>
                <wp:positionH relativeFrom="column">
                  <wp:posOffset>450215</wp:posOffset>
                </wp:positionH>
                <wp:positionV relativeFrom="paragraph">
                  <wp:posOffset>-636905</wp:posOffset>
                </wp:positionV>
                <wp:extent cx="32385" cy="0"/>
                <wp:effectExtent l="8890" t="12065" r="6350" b="6985"/>
                <wp:wrapNone/>
                <wp:docPr id="392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DD21B" id="Line 233" o:spid="_x0000_s1026" style="position:absolute;z-index:-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5pt,-50.15pt" to="38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1504" behindDoc="1" locked="0" layoutInCell="1" allowOverlap="1" wp14:anchorId="51AD885B" wp14:editId="4BF2D04C">
                <wp:simplePos x="0" y="0"/>
                <wp:positionH relativeFrom="column">
                  <wp:posOffset>514350</wp:posOffset>
                </wp:positionH>
                <wp:positionV relativeFrom="paragraph">
                  <wp:posOffset>-636905</wp:posOffset>
                </wp:positionV>
                <wp:extent cx="32385" cy="0"/>
                <wp:effectExtent l="6350" t="12065" r="8890" b="6985"/>
                <wp:wrapNone/>
                <wp:docPr id="391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08596" id="Line 234" o:spid="_x0000_s1026" style="position:absolute;z-index:-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-50.15pt" to="43.0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2528" behindDoc="1" locked="0" layoutInCell="1" allowOverlap="1" wp14:anchorId="0954E1D4" wp14:editId="466DF7B8">
                <wp:simplePos x="0" y="0"/>
                <wp:positionH relativeFrom="column">
                  <wp:posOffset>578485</wp:posOffset>
                </wp:positionH>
                <wp:positionV relativeFrom="paragraph">
                  <wp:posOffset>-636905</wp:posOffset>
                </wp:positionV>
                <wp:extent cx="32385" cy="0"/>
                <wp:effectExtent l="13335" t="12065" r="11430" b="6985"/>
                <wp:wrapNone/>
                <wp:docPr id="390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4C6F9" id="Line 235" o:spid="_x0000_s1026" style="position:absolute;z-index:-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55pt,-50.15pt" to="48.1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 wp14:anchorId="18684288" wp14:editId="1F767E59">
                <wp:simplePos x="0" y="0"/>
                <wp:positionH relativeFrom="column">
                  <wp:posOffset>642620</wp:posOffset>
                </wp:positionH>
                <wp:positionV relativeFrom="paragraph">
                  <wp:posOffset>-636905</wp:posOffset>
                </wp:positionV>
                <wp:extent cx="32385" cy="0"/>
                <wp:effectExtent l="10795" t="12065" r="13970" b="6985"/>
                <wp:wrapNone/>
                <wp:docPr id="389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AF46D" id="Line 236" o:spid="_x0000_s1026" style="position:absolute;z-index:-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6pt,-50.15pt" to="53.1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72CD1DF1" wp14:editId="6A778E54">
                <wp:simplePos x="0" y="0"/>
                <wp:positionH relativeFrom="column">
                  <wp:posOffset>706755</wp:posOffset>
                </wp:positionH>
                <wp:positionV relativeFrom="paragraph">
                  <wp:posOffset>-636905</wp:posOffset>
                </wp:positionV>
                <wp:extent cx="32385" cy="0"/>
                <wp:effectExtent l="8255" t="12065" r="6985" b="6985"/>
                <wp:wrapNone/>
                <wp:docPr id="388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24EEF" id="Line 237" o:spid="_x0000_s1026" style="position:absolute;z-index:-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-50.15pt" to="58.2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42028BC7" wp14:editId="496C6F63">
                <wp:simplePos x="0" y="0"/>
                <wp:positionH relativeFrom="column">
                  <wp:posOffset>770890</wp:posOffset>
                </wp:positionH>
                <wp:positionV relativeFrom="paragraph">
                  <wp:posOffset>-636905</wp:posOffset>
                </wp:positionV>
                <wp:extent cx="31750" cy="0"/>
                <wp:effectExtent l="5715" t="12065" r="10160" b="6985"/>
                <wp:wrapNone/>
                <wp:docPr id="387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E1876" id="Line 238" o:spid="_x0000_s1026" style="position:absolute;z-index:-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-50.15pt" to="63.2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76B93A6A" wp14:editId="43452D9D">
                <wp:simplePos x="0" y="0"/>
                <wp:positionH relativeFrom="column">
                  <wp:posOffset>835025</wp:posOffset>
                </wp:positionH>
                <wp:positionV relativeFrom="paragraph">
                  <wp:posOffset>-636905</wp:posOffset>
                </wp:positionV>
                <wp:extent cx="31750" cy="0"/>
                <wp:effectExtent l="12700" t="12065" r="12700" b="6985"/>
                <wp:wrapNone/>
                <wp:docPr id="386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57213" id="Line 239" o:spid="_x0000_s1026" style="position:absolute;z-index:-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-50.15pt" to="68.2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3B02EEA4" wp14:editId="28B14569">
                <wp:simplePos x="0" y="0"/>
                <wp:positionH relativeFrom="column">
                  <wp:posOffset>899160</wp:posOffset>
                </wp:positionH>
                <wp:positionV relativeFrom="paragraph">
                  <wp:posOffset>-636905</wp:posOffset>
                </wp:positionV>
                <wp:extent cx="31750" cy="0"/>
                <wp:effectExtent l="10160" t="12065" r="5715" b="6985"/>
                <wp:wrapNone/>
                <wp:docPr id="385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B51F1" id="Line 240" o:spid="_x0000_s1026" style="position:absolute;z-index:-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-50.15pt" to="73.3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7A89E669" wp14:editId="3DFD748C">
                <wp:simplePos x="0" y="0"/>
                <wp:positionH relativeFrom="column">
                  <wp:posOffset>963295</wp:posOffset>
                </wp:positionH>
                <wp:positionV relativeFrom="paragraph">
                  <wp:posOffset>-636905</wp:posOffset>
                </wp:positionV>
                <wp:extent cx="31750" cy="0"/>
                <wp:effectExtent l="7620" t="12065" r="8255" b="6985"/>
                <wp:wrapNone/>
                <wp:docPr id="384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BA128" id="Line 241" o:spid="_x0000_s1026" style="position:absolute;z-index:-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85pt,-50.15pt" to="78.3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 wp14:anchorId="17594C5F" wp14:editId="63DE53A6">
                <wp:simplePos x="0" y="0"/>
                <wp:positionH relativeFrom="column">
                  <wp:posOffset>1027430</wp:posOffset>
                </wp:positionH>
                <wp:positionV relativeFrom="paragraph">
                  <wp:posOffset>-636905</wp:posOffset>
                </wp:positionV>
                <wp:extent cx="31750" cy="0"/>
                <wp:effectExtent l="5080" t="12065" r="10795" b="6985"/>
                <wp:wrapNone/>
                <wp:docPr id="383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9C7A4" id="Line 242" o:spid="_x0000_s1026" style="position:absolute;z-index:-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pt,-50.15pt" to="83.4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ImxQEAAGsDAAAOAAAAZHJzL2Uyb0RvYy54bWysU8tu2zAQvBfoPxC817LspEk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57D3A6A9" wp14:editId="0230707A">
                <wp:simplePos x="0" y="0"/>
                <wp:positionH relativeFrom="column">
                  <wp:posOffset>1091565</wp:posOffset>
                </wp:positionH>
                <wp:positionV relativeFrom="paragraph">
                  <wp:posOffset>-636905</wp:posOffset>
                </wp:positionV>
                <wp:extent cx="31750" cy="0"/>
                <wp:effectExtent l="12065" t="12065" r="13335" b="6985"/>
                <wp:wrapNone/>
                <wp:docPr id="382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40451" id="Line 243" o:spid="_x0000_s1026" style="position:absolute;z-index:-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5pt,-50.15pt" to="88.4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10xQEAAGsDAAAOAAAAZHJzL2Uyb0RvYy54bWysU8tu2zAQvBfoPxC817LspEk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6DAD8C8A" wp14:editId="1E784FC2">
                <wp:simplePos x="0" y="0"/>
                <wp:positionH relativeFrom="column">
                  <wp:posOffset>1155700</wp:posOffset>
                </wp:positionH>
                <wp:positionV relativeFrom="paragraph">
                  <wp:posOffset>-636905</wp:posOffset>
                </wp:positionV>
                <wp:extent cx="31750" cy="0"/>
                <wp:effectExtent l="9525" t="12065" r="6350" b="6985"/>
                <wp:wrapNone/>
                <wp:docPr id="381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3D7BC" id="Line 244" o:spid="_x0000_s1026" style="position:absolute;z-index:-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-50.15pt" to="93.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Z1xQEAAGsDAAAOAAAAZHJzL2Uyb0RvYy54bWysU8tu2zAQvBfoPxC817Icp0k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2768" behindDoc="1" locked="0" layoutInCell="1" allowOverlap="1" wp14:anchorId="35F58098" wp14:editId="1E179E5E">
                <wp:simplePos x="0" y="0"/>
                <wp:positionH relativeFrom="column">
                  <wp:posOffset>1219200</wp:posOffset>
                </wp:positionH>
                <wp:positionV relativeFrom="paragraph">
                  <wp:posOffset>-636905</wp:posOffset>
                </wp:positionV>
                <wp:extent cx="32385" cy="0"/>
                <wp:effectExtent l="6350" t="12065" r="8890" b="6985"/>
                <wp:wrapNone/>
                <wp:docPr id="380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5CE0B" id="Line 245" o:spid="_x0000_s1026" style="position:absolute;z-index:-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-50.15pt" to="98.5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265327CE" wp14:editId="56BFFBD5">
                <wp:simplePos x="0" y="0"/>
                <wp:positionH relativeFrom="column">
                  <wp:posOffset>1283335</wp:posOffset>
                </wp:positionH>
                <wp:positionV relativeFrom="paragraph">
                  <wp:posOffset>-636905</wp:posOffset>
                </wp:positionV>
                <wp:extent cx="32385" cy="0"/>
                <wp:effectExtent l="13335" t="12065" r="11430" b="6985"/>
                <wp:wrapNone/>
                <wp:docPr id="379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AC8FE" id="Line 246" o:spid="_x0000_s1026" style="position:absolute;z-index:-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05pt,-50.15pt" to="103.6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5F2AC27B" wp14:editId="213F9C23">
                <wp:simplePos x="0" y="0"/>
                <wp:positionH relativeFrom="column">
                  <wp:posOffset>1347470</wp:posOffset>
                </wp:positionH>
                <wp:positionV relativeFrom="paragraph">
                  <wp:posOffset>-636905</wp:posOffset>
                </wp:positionV>
                <wp:extent cx="32385" cy="0"/>
                <wp:effectExtent l="10795" t="12065" r="13970" b="6985"/>
                <wp:wrapNone/>
                <wp:docPr id="378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D372A" id="Line 247" o:spid="_x0000_s1026" style="position:absolute;z-index:-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-50.15pt" to="108.6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0673CED1" wp14:editId="7CB722A8">
                <wp:simplePos x="0" y="0"/>
                <wp:positionH relativeFrom="column">
                  <wp:posOffset>1411605</wp:posOffset>
                </wp:positionH>
                <wp:positionV relativeFrom="paragraph">
                  <wp:posOffset>-636905</wp:posOffset>
                </wp:positionV>
                <wp:extent cx="32385" cy="0"/>
                <wp:effectExtent l="8255" t="12065" r="6985" b="6985"/>
                <wp:wrapNone/>
                <wp:docPr id="377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D52CF" id="Line 248" o:spid="_x0000_s1026" style="position:absolute;z-index:-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-50.15pt" to="113.7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23D1CB25" wp14:editId="13A26915">
                <wp:simplePos x="0" y="0"/>
                <wp:positionH relativeFrom="column">
                  <wp:posOffset>1475740</wp:posOffset>
                </wp:positionH>
                <wp:positionV relativeFrom="paragraph">
                  <wp:posOffset>-636905</wp:posOffset>
                </wp:positionV>
                <wp:extent cx="32385" cy="0"/>
                <wp:effectExtent l="5715" t="12065" r="9525" b="6985"/>
                <wp:wrapNone/>
                <wp:docPr id="376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80274" id="Line 249" o:spid="_x0000_s1026" style="position:absolute;z-index:-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-50.15pt" to="118.7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 wp14:anchorId="426B0C27" wp14:editId="3A68B464">
                <wp:simplePos x="0" y="0"/>
                <wp:positionH relativeFrom="column">
                  <wp:posOffset>1539875</wp:posOffset>
                </wp:positionH>
                <wp:positionV relativeFrom="paragraph">
                  <wp:posOffset>-636905</wp:posOffset>
                </wp:positionV>
                <wp:extent cx="32385" cy="0"/>
                <wp:effectExtent l="12700" t="12065" r="12065" b="6985"/>
                <wp:wrapNone/>
                <wp:docPr id="375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EB90E" id="Line 250" o:spid="_x0000_s1026" style="position:absolute;z-index:-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-50.15pt" to="123.8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1FBE1979" wp14:editId="28746CF4">
                <wp:simplePos x="0" y="0"/>
                <wp:positionH relativeFrom="column">
                  <wp:posOffset>1604010</wp:posOffset>
                </wp:positionH>
                <wp:positionV relativeFrom="paragraph">
                  <wp:posOffset>-636905</wp:posOffset>
                </wp:positionV>
                <wp:extent cx="31750" cy="0"/>
                <wp:effectExtent l="10160" t="12065" r="5715" b="6985"/>
                <wp:wrapNone/>
                <wp:docPr id="374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965F3" id="Line 251" o:spid="_x0000_s1026" style="position:absolute;z-index:-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pt,-50.15pt" to="128.8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5AE4009C" wp14:editId="33D379F0">
                <wp:simplePos x="0" y="0"/>
                <wp:positionH relativeFrom="column">
                  <wp:posOffset>1668145</wp:posOffset>
                </wp:positionH>
                <wp:positionV relativeFrom="paragraph">
                  <wp:posOffset>-636905</wp:posOffset>
                </wp:positionV>
                <wp:extent cx="31750" cy="0"/>
                <wp:effectExtent l="7620" t="12065" r="8255" b="6985"/>
                <wp:wrapNone/>
                <wp:docPr id="373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C2CE9" id="Line 252" o:spid="_x0000_s1026" style="position:absolute;z-index:-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5pt,-50.15pt" to="133.8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77F84FB6" wp14:editId="1B5ECE2F">
                <wp:simplePos x="0" y="0"/>
                <wp:positionH relativeFrom="column">
                  <wp:posOffset>1732280</wp:posOffset>
                </wp:positionH>
                <wp:positionV relativeFrom="paragraph">
                  <wp:posOffset>-636905</wp:posOffset>
                </wp:positionV>
                <wp:extent cx="31750" cy="0"/>
                <wp:effectExtent l="5080" t="12065" r="10795" b="6985"/>
                <wp:wrapNone/>
                <wp:docPr id="372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EBC87" id="Line 253" o:spid="_x0000_s1026" style="position:absolute;z-index:-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pt,-50.15pt" to="138.9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0C1700AA" wp14:editId="11386ACF">
                <wp:simplePos x="0" y="0"/>
                <wp:positionH relativeFrom="column">
                  <wp:posOffset>1796415</wp:posOffset>
                </wp:positionH>
                <wp:positionV relativeFrom="paragraph">
                  <wp:posOffset>-636905</wp:posOffset>
                </wp:positionV>
                <wp:extent cx="31750" cy="0"/>
                <wp:effectExtent l="12065" t="12065" r="13335" b="6985"/>
                <wp:wrapNone/>
                <wp:docPr id="371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6F3AB" id="Line 254" o:spid="_x0000_s1026" style="position:absolute;z-index:-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-50.15pt" to="143.9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698143DC" wp14:editId="06CE38CD">
                <wp:simplePos x="0" y="0"/>
                <wp:positionH relativeFrom="column">
                  <wp:posOffset>1860550</wp:posOffset>
                </wp:positionH>
                <wp:positionV relativeFrom="paragraph">
                  <wp:posOffset>-636905</wp:posOffset>
                </wp:positionV>
                <wp:extent cx="31750" cy="0"/>
                <wp:effectExtent l="9525" t="12065" r="6350" b="6985"/>
                <wp:wrapNone/>
                <wp:docPr id="370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A3350" id="Line 255" o:spid="_x0000_s1026" style="position:absolute;z-index:-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pt,-50.15pt" to="149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1F15416A" wp14:editId="5B0B290A">
                <wp:simplePos x="0" y="0"/>
                <wp:positionH relativeFrom="column">
                  <wp:posOffset>1924685</wp:posOffset>
                </wp:positionH>
                <wp:positionV relativeFrom="paragraph">
                  <wp:posOffset>-636905</wp:posOffset>
                </wp:positionV>
                <wp:extent cx="31750" cy="0"/>
                <wp:effectExtent l="6985" t="12065" r="8890" b="6985"/>
                <wp:wrapNone/>
                <wp:docPr id="369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E34FE" id="Line 256" o:spid="_x0000_s1026" style="position:absolute;z-index:-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5pt,-50.15pt" to="154.0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0D7B47F8" wp14:editId="4A6F5F85">
                <wp:simplePos x="0" y="0"/>
                <wp:positionH relativeFrom="column">
                  <wp:posOffset>1988820</wp:posOffset>
                </wp:positionH>
                <wp:positionV relativeFrom="paragraph">
                  <wp:posOffset>-636905</wp:posOffset>
                </wp:positionV>
                <wp:extent cx="31750" cy="0"/>
                <wp:effectExtent l="13970" t="12065" r="11430" b="6985"/>
                <wp:wrapNone/>
                <wp:docPr id="368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BDC59" id="Line 257" o:spid="_x0000_s1026" style="position:absolute;z-index:-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-50.15pt" to="159.1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4D849B02" wp14:editId="2D1F53E8">
                <wp:simplePos x="0" y="0"/>
                <wp:positionH relativeFrom="column">
                  <wp:posOffset>2052320</wp:posOffset>
                </wp:positionH>
                <wp:positionV relativeFrom="paragraph">
                  <wp:posOffset>-636905</wp:posOffset>
                </wp:positionV>
                <wp:extent cx="32385" cy="0"/>
                <wp:effectExtent l="10795" t="12065" r="13970" b="6985"/>
                <wp:wrapNone/>
                <wp:docPr id="367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13458" id="Line 258" o:spid="_x0000_s1026" style="position:absolute;z-index:-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pt,-50.15pt" to="164.1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733B721E" wp14:editId="370E79F5">
                <wp:simplePos x="0" y="0"/>
                <wp:positionH relativeFrom="column">
                  <wp:posOffset>2116455</wp:posOffset>
                </wp:positionH>
                <wp:positionV relativeFrom="paragraph">
                  <wp:posOffset>-636905</wp:posOffset>
                </wp:positionV>
                <wp:extent cx="32385" cy="0"/>
                <wp:effectExtent l="8255" t="12065" r="6985" b="6985"/>
                <wp:wrapNone/>
                <wp:docPr id="366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80C48" id="Line 259" o:spid="_x0000_s1026" style="position:absolute;z-index:-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65pt,-50.15pt" to="169.2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4A95D34C" wp14:editId="73C90862">
                <wp:simplePos x="0" y="0"/>
                <wp:positionH relativeFrom="column">
                  <wp:posOffset>2180590</wp:posOffset>
                </wp:positionH>
                <wp:positionV relativeFrom="paragraph">
                  <wp:posOffset>-636905</wp:posOffset>
                </wp:positionV>
                <wp:extent cx="32385" cy="0"/>
                <wp:effectExtent l="5715" t="12065" r="9525" b="6985"/>
                <wp:wrapNone/>
                <wp:docPr id="365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CCA00" id="Line 260" o:spid="_x0000_s1026" style="position:absolute;z-index:-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pt,-50.15pt" to="174.2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 wp14:anchorId="70D7E1C0" wp14:editId="633AD92F">
                <wp:simplePos x="0" y="0"/>
                <wp:positionH relativeFrom="column">
                  <wp:posOffset>2244725</wp:posOffset>
                </wp:positionH>
                <wp:positionV relativeFrom="paragraph">
                  <wp:posOffset>-636905</wp:posOffset>
                </wp:positionV>
                <wp:extent cx="32385" cy="0"/>
                <wp:effectExtent l="12700" t="12065" r="12065" b="6985"/>
                <wp:wrapNone/>
                <wp:docPr id="364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86DDA" id="Line 261" o:spid="_x0000_s1026" style="position:absolute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5pt,-50.15pt" to="179.3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24FC661B" wp14:editId="45BA1709">
                <wp:simplePos x="0" y="0"/>
                <wp:positionH relativeFrom="column">
                  <wp:posOffset>2308860</wp:posOffset>
                </wp:positionH>
                <wp:positionV relativeFrom="paragraph">
                  <wp:posOffset>-636905</wp:posOffset>
                </wp:positionV>
                <wp:extent cx="32385" cy="0"/>
                <wp:effectExtent l="10160" t="12065" r="5080" b="6985"/>
                <wp:wrapNone/>
                <wp:docPr id="363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9F84A" id="Line 262" o:spid="_x0000_s1026" style="position:absolute;z-index:-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-50.15pt" to="184.3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01E5EE42" wp14:editId="681194BA">
                <wp:simplePos x="0" y="0"/>
                <wp:positionH relativeFrom="column">
                  <wp:posOffset>2372995</wp:posOffset>
                </wp:positionH>
                <wp:positionV relativeFrom="paragraph">
                  <wp:posOffset>-636905</wp:posOffset>
                </wp:positionV>
                <wp:extent cx="32385" cy="0"/>
                <wp:effectExtent l="7620" t="12065" r="7620" b="6985"/>
                <wp:wrapNone/>
                <wp:docPr id="362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EAE40" id="Line 263" o:spid="_x0000_s1026" style="position:absolute;z-index:-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50.15pt" to="189.4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6CF20249" wp14:editId="74B9FE4D">
                <wp:simplePos x="0" y="0"/>
                <wp:positionH relativeFrom="column">
                  <wp:posOffset>1905</wp:posOffset>
                </wp:positionH>
                <wp:positionV relativeFrom="paragraph">
                  <wp:posOffset>116840</wp:posOffset>
                </wp:positionV>
                <wp:extent cx="31750" cy="0"/>
                <wp:effectExtent l="8255" t="13335" r="7620" b="5715"/>
                <wp:wrapNone/>
                <wp:docPr id="361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96232" id="Line 264" o:spid="_x0000_s1026" style="position:absolute;z-index:-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9.2pt" to="2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1B4EA016" wp14:editId="794D0619">
                <wp:simplePos x="0" y="0"/>
                <wp:positionH relativeFrom="column">
                  <wp:posOffset>66040</wp:posOffset>
                </wp:positionH>
                <wp:positionV relativeFrom="paragraph">
                  <wp:posOffset>116840</wp:posOffset>
                </wp:positionV>
                <wp:extent cx="31750" cy="0"/>
                <wp:effectExtent l="5715" t="13335" r="10160" b="5715"/>
                <wp:wrapNone/>
                <wp:docPr id="360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F20E3" id="Line 265" o:spid="_x0000_s1026" style="position:absolute;z-index:-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9.2pt" to="7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3260363F" wp14:editId="56B2C7B7">
                <wp:simplePos x="0" y="0"/>
                <wp:positionH relativeFrom="column">
                  <wp:posOffset>130175</wp:posOffset>
                </wp:positionH>
                <wp:positionV relativeFrom="paragraph">
                  <wp:posOffset>116840</wp:posOffset>
                </wp:positionV>
                <wp:extent cx="31750" cy="0"/>
                <wp:effectExtent l="12700" t="13335" r="12700" b="5715"/>
                <wp:wrapNone/>
                <wp:docPr id="359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9EFF1" id="Line 266" o:spid="_x0000_s1026" style="position:absolute;z-index:-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9.2pt" to="12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300DE8F4" wp14:editId="5122F618">
                <wp:simplePos x="0" y="0"/>
                <wp:positionH relativeFrom="column">
                  <wp:posOffset>194310</wp:posOffset>
                </wp:positionH>
                <wp:positionV relativeFrom="paragraph">
                  <wp:posOffset>116840</wp:posOffset>
                </wp:positionV>
                <wp:extent cx="31750" cy="0"/>
                <wp:effectExtent l="10160" t="13335" r="5715" b="5715"/>
                <wp:wrapNone/>
                <wp:docPr id="358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1DAFD" id="Line 267" o:spid="_x0000_s1026" style="position:absolute;z-index:-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9.2pt" to="17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6320" behindDoc="1" locked="0" layoutInCell="1" allowOverlap="1" wp14:anchorId="20AE98DB" wp14:editId="4A5CBDBE">
                <wp:simplePos x="0" y="0"/>
                <wp:positionH relativeFrom="column">
                  <wp:posOffset>258445</wp:posOffset>
                </wp:positionH>
                <wp:positionV relativeFrom="paragraph">
                  <wp:posOffset>116840</wp:posOffset>
                </wp:positionV>
                <wp:extent cx="31750" cy="0"/>
                <wp:effectExtent l="7620" t="13335" r="8255" b="5715"/>
                <wp:wrapNone/>
                <wp:docPr id="357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5E02" id="Line 268" o:spid="_x0000_s1026" style="position:absolute;z-index:-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9.2pt" to="22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652AD695" wp14:editId="027E8583">
                <wp:simplePos x="0" y="0"/>
                <wp:positionH relativeFrom="column">
                  <wp:posOffset>322580</wp:posOffset>
                </wp:positionH>
                <wp:positionV relativeFrom="paragraph">
                  <wp:posOffset>116840</wp:posOffset>
                </wp:positionV>
                <wp:extent cx="31750" cy="0"/>
                <wp:effectExtent l="5080" t="13335" r="10795" b="5715"/>
                <wp:wrapNone/>
                <wp:docPr id="356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334A" id="Line 269" o:spid="_x0000_s1026" style="position:absolute;z-index:-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4pt,9.2pt" to="27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377707D8" wp14:editId="12AFB38D">
                <wp:simplePos x="0" y="0"/>
                <wp:positionH relativeFrom="column">
                  <wp:posOffset>386715</wp:posOffset>
                </wp:positionH>
                <wp:positionV relativeFrom="paragraph">
                  <wp:posOffset>116840</wp:posOffset>
                </wp:positionV>
                <wp:extent cx="31750" cy="0"/>
                <wp:effectExtent l="12065" t="13335" r="13335" b="5715"/>
                <wp:wrapNone/>
                <wp:docPr id="355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06F21" id="Line 270" o:spid="_x0000_s1026" style="position:absolute;z-index:-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9.2pt" to="32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6C74AAA7" wp14:editId="4E500284">
                <wp:simplePos x="0" y="0"/>
                <wp:positionH relativeFrom="column">
                  <wp:posOffset>450215</wp:posOffset>
                </wp:positionH>
                <wp:positionV relativeFrom="paragraph">
                  <wp:posOffset>116840</wp:posOffset>
                </wp:positionV>
                <wp:extent cx="32385" cy="0"/>
                <wp:effectExtent l="8890" t="13335" r="6350" b="5715"/>
                <wp:wrapNone/>
                <wp:docPr id="354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ED05A" id="Line 271" o:spid="_x0000_s1026" style="position:absolute;z-index:-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5pt,9.2pt" to="3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52C3C9EB" wp14:editId="183BAF6B">
                <wp:simplePos x="0" y="0"/>
                <wp:positionH relativeFrom="column">
                  <wp:posOffset>514350</wp:posOffset>
                </wp:positionH>
                <wp:positionV relativeFrom="paragraph">
                  <wp:posOffset>116840</wp:posOffset>
                </wp:positionV>
                <wp:extent cx="32385" cy="0"/>
                <wp:effectExtent l="6350" t="13335" r="8890" b="5715"/>
                <wp:wrapNone/>
                <wp:docPr id="35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29769" id="Line 272" o:spid="_x0000_s1026" style="position:absolute;z-index:-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9.2pt" to="43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3C2622F3" wp14:editId="348F3B32">
                <wp:simplePos x="0" y="0"/>
                <wp:positionH relativeFrom="column">
                  <wp:posOffset>578485</wp:posOffset>
                </wp:positionH>
                <wp:positionV relativeFrom="paragraph">
                  <wp:posOffset>116840</wp:posOffset>
                </wp:positionV>
                <wp:extent cx="32385" cy="0"/>
                <wp:effectExtent l="13335" t="13335" r="11430" b="5715"/>
                <wp:wrapNone/>
                <wp:docPr id="352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A7B06" id="Line 273" o:spid="_x0000_s1026" style="position:absolute;z-index:-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55pt,9.2pt" to="48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1E17914E" wp14:editId="2A3D9971">
                <wp:simplePos x="0" y="0"/>
                <wp:positionH relativeFrom="column">
                  <wp:posOffset>642620</wp:posOffset>
                </wp:positionH>
                <wp:positionV relativeFrom="paragraph">
                  <wp:posOffset>116840</wp:posOffset>
                </wp:positionV>
                <wp:extent cx="32385" cy="0"/>
                <wp:effectExtent l="10795" t="13335" r="13970" b="5715"/>
                <wp:wrapNone/>
                <wp:docPr id="351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3DCE5" id="Line 274" o:spid="_x0000_s1026" style="position:absolute;z-index:-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6pt,9.2pt" to="53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092E2CB0" wp14:editId="3AAB58E0">
                <wp:simplePos x="0" y="0"/>
                <wp:positionH relativeFrom="column">
                  <wp:posOffset>706755</wp:posOffset>
                </wp:positionH>
                <wp:positionV relativeFrom="paragraph">
                  <wp:posOffset>116840</wp:posOffset>
                </wp:positionV>
                <wp:extent cx="32385" cy="0"/>
                <wp:effectExtent l="8255" t="13335" r="6985" b="5715"/>
                <wp:wrapNone/>
                <wp:docPr id="350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DE213" id="Line 275" o:spid="_x0000_s1026" style="position:absolute;z-index:-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9.2pt" to="58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4B751D20" wp14:editId="1A81097D">
                <wp:simplePos x="0" y="0"/>
                <wp:positionH relativeFrom="column">
                  <wp:posOffset>770890</wp:posOffset>
                </wp:positionH>
                <wp:positionV relativeFrom="paragraph">
                  <wp:posOffset>116840</wp:posOffset>
                </wp:positionV>
                <wp:extent cx="31750" cy="0"/>
                <wp:effectExtent l="5715" t="13335" r="10160" b="5715"/>
                <wp:wrapNone/>
                <wp:docPr id="349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254E0" id="Line 276" o:spid="_x0000_s1026" style="position:absolute;z-index:-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9.2pt" to="63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66EB2F83" wp14:editId="7B6F123E">
                <wp:simplePos x="0" y="0"/>
                <wp:positionH relativeFrom="column">
                  <wp:posOffset>835025</wp:posOffset>
                </wp:positionH>
                <wp:positionV relativeFrom="paragraph">
                  <wp:posOffset>116840</wp:posOffset>
                </wp:positionV>
                <wp:extent cx="31750" cy="0"/>
                <wp:effectExtent l="12700" t="13335" r="12700" b="5715"/>
                <wp:wrapNone/>
                <wp:docPr id="348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B1E73" id="Line 277" o:spid="_x0000_s1026" style="position:absolute;z-index:-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9.2pt" to="68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 wp14:anchorId="678A9B17" wp14:editId="2E7E99FD">
                <wp:simplePos x="0" y="0"/>
                <wp:positionH relativeFrom="column">
                  <wp:posOffset>899160</wp:posOffset>
                </wp:positionH>
                <wp:positionV relativeFrom="paragraph">
                  <wp:posOffset>116840</wp:posOffset>
                </wp:positionV>
                <wp:extent cx="31750" cy="0"/>
                <wp:effectExtent l="10160" t="13335" r="5715" b="5715"/>
                <wp:wrapNone/>
                <wp:docPr id="347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3E823" id="Line 278" o:spid="_x0000_s1026" style="position:absolute;z-index:-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9.2pt" to="73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hBxQEAAGsDAAAOAAAAZHJzL2Uyb0RvYy54bWysU8tu2zAQvBfoPxC817KcpE4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4B6CADC7" wp14:editId="0DE71014">
                <wp:simplePos x="0" y="0"/>
                <wp:positionH relativeFrom="column">
                  <wp:posOffset>963295</wp:posOffset>
                </wp:positionH>
                <wp:positionV relativeFrom="paragraph">
                  <wp:posOffset>116840</wp:posOffset>
                </wp:positionV>
                <wp:extent cx="31750" cy="0"/>
                <wp:effectExtent l="7620" t="13335" r="8255" b="5715"/>
                <wp:wrapNone/>
                <wp:docPr id="346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9E511" id="Line 279" o:spid="_x0000_s1026" style="position:absolute;z-index:-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85pt,9.2pt" to="78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3537EC4" wp14:editId="75BC0BE1">
                <wp:simplePos x="0" y="0"/>
                <wp:positionH relativeFrom="column">
                  <wp:posOffset>1027430</wp:posOffset>
                </wp:positionH>
                <wp:positionV relativeFrom="paragraph">
                  <wp:posOffset>116840</wp:posOffset>
                </wp:positionV>
                <wp:extent cx="31750" cy="0"/>
                <wp:effectExtent l="5080" t="13335" r="10795" b="5715"/>
                <wp:wrapNone/>
                <wp:docPr id="345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5DA74" id="Line 280" o:spid="_x0000_s1026" style="position:absolute;z-index:-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pt,9.2pt" to="83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5532E604" wp14:editId="753E2467">
                <wp:simplePos x="0" y="0"/>
                <wp:positionH relativeFrom="column">
                  <wp:posOffset>1091565</wp:posOffset>
                </wp:positionH>
                <wp:positionV relativeFrom="paragraph">
                  <wp:posOffset>116840</wp:posOffset>
                </wp:positionV>
                <wp:extent cx="31750" cy="0"/>
                <wp:effectExtent l="12065" t="13335" r="13335" b="5715"/>
                <wp:wrapNone/>
                <wp:docPr id="344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EFE54" id="Line 281" o:spid="_x0000_s1026" style="position:absolute;z-index:-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5pt,9.2pt" to="88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1CAF05DE" wp14:editId="5771B14D">
                <wp:simplePos x="0" y="0"/>
                <wp:positionH relativeFrom="column">
                  <wp:posOffset>1155700</wp:posOffset>
                </wp:positionH>
                <wp:positionV relativeFrom="paragraph">
                  <wp:posOffset>116840</wp:posOffset>
                </wp:positionV>
                <wp:extent cx="31750" cy="0"/>
                <wp:effectExtent l="9525" t="13335" r="6350" b="5715"/>
                <wp:wrapNone/>
                <wp:docPr id="343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23267" id="Line 282" o:spid="_x0000_s1026" style="position:absolute;z-index:-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9.2pt" to="93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OwxQEAAGsDAAAOAAAAZHJzL2Uyb0RvYy54bWysU8tu2zAQvBfoPxC817LspEk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0180C408" wp14:editId="77021B33">
                <wp:simplePos x="0" y="0"/>
                <wp:positionH relativeFrom="column">
                  <wp:posOffset>1219200</wp:posOffset>
                </wp:positionH>
                <wp:positionV relativeFrom="paragraph">
                  <wp:posOffset>116840</wp:posOffset>
                </wp:positionV>
                <wp:extent cx="32385" cy="0"/>
                <wp:effectExtent l="6350" t="13335" r="8890" b="5715"/>
                <wp:wrapNone/>
                <wp:docPr id="342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68CC9" id="Line 283" o:spid="_x0000_s1026" style="position:absolute;z-index:-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.2pt" to="98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43ED2B17" wp14:editId="0C0C10E1">
                <wp:simplePos x="0" y="0"/>
                <wp:positionH relativeFrom="column">
                  <wp:posOffset>1283335</wp:posOffset>
                </wp:positionH>
                <wp:positionV relativeFrom="paragraph">
                  <wp:posOffset>116840</wp:posOffset>
                </wp:positionV>
                <wp:extent cx="32385" cy="0"/>
                <wp:effectExtent l="13335" t="13335" r="11430" b="5715"/>
                <wp:wrapNone/>
                <wp:docPr id="341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9DA7B" id="Line 284" o:spid="_x0000_s1026" style="position:absolute;z-index:-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05pt,9.2pt" to="103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7C9AF66E" wp14:editId="1523AAB5">
                <wp:simplePos x="0" y="0"/>
                <wp:positionH relativeFrom="column">
                  <wp:posOffset>1347470</wp:posOffset>
                </wp:positionH>
                <wp:positionV relativeFrom="paragraph">
                  <wp:posOffset>116840</wp:posOffset>
                </wp:positionV>
                <wp:extent cx="32385" cy="0"/>
                <wp:effectExtent l="10795" t="13335" r="13970" b="5715"/>
                <wp:wrapNone/>
                <wp:docPr id="340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F95D1" id="Line 285" o:spid="_x0000_s1026" style="position:absolute;z-index:-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9.2pt" to="108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5FECE6E6" wp14:editId="47F3BA8C">
                <wp:simplePos x="0" y="0"/>
                <wp:positionH relativeFrom="column">
                  <wp:posOffset>1411605</wp:posOffset>
                </wp:positionH>
                <wp:positionV relativeFrom="paragraph">
                  <wp:posOffset>116840</wp:posOffset>
                </wp:positionV>
                <wp:extent cx="32385" cy="0"/>
                <wp:effectExtent l="8255" t="13335" r="6985" b="5715"/>
                <wp:wrapNone/>
                <wp:docPr id="339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075EC" id="Line 286" o:spid="_x0000_s1026" style="position:absolute;z-index:-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9.2pt" to="113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1E62F906" wp14:editId="56514993">
                <wp:simplePos x="0" y="0"/>
                <wp:positionH relativeFrom="column">
                  <wp:posOffset>1475740</wp:posOffset>
                </wp:positionH>
                <wp:positionV relativeFrom="paragraph">
                  <wp:posOffset>116840</wp:posOffset>
                </wp:positionV>
                <wp:extent cx="32385" cy="0"/>
                <wp:effectExtent l="5715" t="13335" r="9525" b="5715"/>
                <wp:wrapNone/>
                <wp:docPr id="338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91481" id="Line 287" o:spid="_x0000_s1026" style="position:absolute;z-index:-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9.2pt" to="118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55F80B22" wp14:editId="46D1CA06">
                <wp:simplePos x="0" y="0"/>
                <wp:positionH relativeFrom="column">
                  <wp:posOffset>1539875</wp:posOffset>
                </wp:positionH>
                <wp:positionV relativeFrom="paragraph">
                  <wp:posOffset>116840</wp:posOffset>
                </wp:positionV>
                <wp:extent cx="32385" cy="0"/>
                <wp:effectExtent l="12700" t="13335" r="12065" b="5715"/>
                <wp:wrapNone/>
                <wp:docPr id="337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EEFE9" id="Line 288" o:spid="_x0000_s1026" style="position:absolute;z-index:-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9.2pt" to="123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27CFFAC9" wp14:editId="0EE3A2D9">
                <wp:simplePos x="0" y="0"/>
                <wp:positionH relativeFrom="column">
                  <wp:posOffset>1604010</wp:posOffset>
                </wp:positionH>
                <wp:positionV relativeFrom="paragraph">
                  <wp:posOffset>116840</wp:posOffset>
                </wp:positionV>
                <wp:extent cx="31750" cy="0"/>
                <wp:effectExtent l="10160" t="13335" r="5715" b="5715"/>
                <wp:wrapNone/>
                <wp:docPr id="336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8E8FE" id="Line 289" o:spid="_x0000_s1026" style="position:absolute;z-index:-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pt,9.2pt" to="128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70D4A5EB" wp14:editId="62295296">
                <wp:simplePos x="0" y="0"/>
                <wp:positionH relativeFrom="column">
                  <wp:posOffset>1668145</wp:posOffset>
                </wp:positionH>
                <wp:positionV relativeFrom="paragraph">
                  <wp:posOffset>116840</wp:posOffset>
                </wp:positionV>
                <wp:extent cx="31750" cy="0"/>
                <wp:effectExtent l="7620" t="13335" r="8255" b="5715"/>
                <wp:wrapNone/>
                <wp:docPr id="335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D3027" id="Line 290" o:spid="_x0000_s1026" style="position:absolute;z-index:-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5pt,9.2pt" to="133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28EE0B5A" wp14:editId="4B084994">
                <wp:simplePos x="0" y="0"/>
                <wp:positionH relativeFrom="column">
                  <wp:posOffset>1732280</wp:posOffset>
                </wp:positionH>
                <wp:positionV relativeFrom="paragraph">
                  <wp:posOffset>116840</wp:posOffset>
                </wp:positionV>
                <wp:extent cx="31750" cy="0"/>
                <wp:effectExtent l="5080" t="13335" r="10795" b="5715"/>
                <wp:wrapNone/>
                <wp:docPr id="334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EEECA" id="Line 291" o:spid="_x0000_s1026" style="position:absolute;z-index:-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pt,9.2pt" to="138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4F365396" wp14:editId="787FB309">
                <wp:simplePos x="0" y="0"/>
                <wp:positionH relativeFrom="column">
                  <wp:posOffset>1796415</wp:posOffset>
                </wp:positionH>
                <wp:positionV relativeFrom="paragraph">
                  <wp:posOffset>116840</wp:posOffset>
                </wp:positionV>
                <wp:extent cx="31750" cy="0"/>
                <wp:effectExtent l="12065" t="13335" r="13335" b="5715"/>
                <wp:wrapNone/>
                <wp:docPr id="333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60668" id="Line 292" o:spid="_x0000_s1026" style="position:absolute;z-index:-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9.2pt" to="143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72317DCD" wp14:editId="299A828D">
                <wp:simplePos x="0" y="0"/>
                <wp:positionH relativeFrom="column">
                  <wp:posOffset>1860550</wp:posOffset>
                </wp:positionH>
                <wp:positionV relativeFrom="paragraph">
                  <wp:posOffset>116840</wp:posOffset>
                </wp:positionV>
                <wp:extent cx="31750" cy="0"/>
                <wp:effectExtent l="9525" t="13335" r="6350" b="5715"/>
                <wp:wrapNone/>
                <wp:docPr id="332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EFD2C" id="Line 293" o:spid="_x0000_s1026" style="position:absolute;z-index:-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pt,9.2pt" to="14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6FB41948" wp14:editId="348BE374">
                <wp:simplePos x="0" y="0"/>
                <wp:positionH relativeFrom="column">
                  <wp:posOffset>1924685</wp:posOffset>
                </wp:positionH>
                <wp:positionV relativeFrom="paragraph">
                  <wp:posOffset>116840</wp:posOffset>
                </wp:positionV>
                <wp:extent cx="31750" cy="0"/>
                <wp:effectExtent l="6985" t="13335" r="8890" b="5715"/>
                <wp:wrapNone/>
                <wp:docPr id="331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2B327" id="Line 294" o:spid="_x0000_s1026" style="position:absolute;z-index:-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5pt,9.2pt" to="154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6B3ACA14" wp14:editId="35CCC482">
                <wp:simplePos x="0" y="0"/>
                <wp:positionH relativeFrom="column">
                  <wp:posOffset>1988820</wp:posOffset>
                </wp:positionH>
                <wp:positionV relativeFrom="paragraph">
                  <wp:posOffset>116840</wp:posOffset>
                </wp:positionV>
                <wp:extent cx="31750" cy="0"/>
                <wp:effectExtent l="13970" t="13335" r="11430" b="5715"/>
                <wp:wrapNone/>
                <wp:docPr id="330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46BD9" id="Line 295" o:spid="_x0000_s1026" style="position:absolute;z-index:-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9.2pt" to="159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496742E6" wp14:editId="298C3077">
                <wp:simplePos x="0" y="0"/>
                <wp:positionH relativeFrom="column">
                  <wp:posOffset>2052320</wp:posOffset>
                </wp:positionH>
                <wp:positionV relativeFrom="paragraph">
                  <wp:posOffset>116840</wp:posOffset>
                </wp:positionV>
                <wp:extent cx="32385" cy="0"/>
                <wp:effectExtent l="10795" t="13335" r="13970" b="5715"/>
                <wp:wrapNone/>
                <wp:docPr id="329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448DD" id="Line 296" o:spid="_x0000_s1026" style="position:absolute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pt,9.2pt" to="164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197E3F1C" wp14:editId="5375C380">
                <wp:simplePos x="0" y="0"/>
                <wp:positionH relativeFrom="column">
                  <wp:posOffset>2116455</wp:posOffset>
                </wp:positionH>
                <wp:positionV relativeFrom="paragraph">
                  <wp:posOffset>116840</wp:posOffset>
                </wp:positionV>
                <wp:extent cx="32385" cy="0"/>
                <wp:effectExtent l="8255" t="13335" r="6985" b="5715"/>
                <wp:wrapNone/>
                <wp:docPr id="328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A4C98" id="Line 297" o:spid="_x0000_s1026" style="position:absolute;z-index:-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65pt,9.2pt" to="169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1B47C893" wp14:editId="29E35FA2">
                <wp:simplePos x="0" y="0"/>
                <wp:positionH relativeFrom="column">
                  <wp:posOffset>2180590</wp:posOffset>
                </wp:positionH>
                <wp:positionV relativeFrom="paragraph">
                  <wp:posOffset>116840</wp:posOffset>
                </wp:positionV>
                <wp:extent cx="32385" cy="0"/>
                <wp:effectExtent l="5715" t="13335" r="9525" b="5715"/>
                <wp:wrapNone/>
                <wp:docPr id="327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6BD3B" id="Line 298" o:spid="_x0000_s1026" style="position:absolute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pt,9.2pt" to="174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2BE67A1B" wp14:editId="2634F64E">
                <wp:simplePos x="0" y="0"/>
                <wp:positionH relativeFrom="column">
                  <wp:posOffset>2244725</wp:posOffset>
                </wp:positionH>
                <wp:positionV relativeFrom="paragraph">
                  <wp:posOffset>116840</wp:posOffset>
                </wp:positionV>
                <wp:extent cx="32385" cy="0"/>
                <wp:effectExtent l="12700" t="13335" r="12065" b="5715"/>
                <wp:wrapNone/>
                <wp:docPr id="326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91763" id="Line 299" o:spid="_x0000_s1026" style="position:absolute;z-index:-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5pt,9.2pt" to="179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43E73B52" wp14:editId="7B584C82">
                <wp:simplePos x="0" y="0"/>
                <wp:positionH relativeFrom="column">
                  <wp:posOffset>2308860</wp:posOffset>
                </wp:positionH>
                <wp:positionV relativeFrom="paragraph">
                  <wp:posOffset>116840</wp:posOffset>
                </wp:positionV>
                <wp:extent cx="32385" cy="0"/>
                <wp:effectExtent l="10160" t="13335" r="5080" b="5715"/>
                <wp:wrapNone/>
                <wp:docPr id="325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186BC" id="Line 300" o:spid="_x0000_s1026" style="position:absolute;z-index:-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9.2pt" to="184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18DB86A4" wp14:editId="37D6E280">
                <wp:simplePos x="0" y="0"/>
                <wp:positionH relativeFrom="column">
                  <wp:posOffset>2372995</wp:posOffset>
                </wp:positionH>
                <wp:positionV relativeFrom="paragraph">
                  <wp:posOffset>116840</wp:posOffset>
                </wp:positionV>
                <wp:extent cx="32385" cy="0"/>
                <wp:effectExtent l="7620" t="13335" r="7620" b="5715"/>
                <wp:wrapNone/>
                <wp:docPr id="324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10713" id="Line 301" o:spid="_x0000_s1026" style="position:absolute;z-index:-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9.2pt" to="189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" strokecolor="#d1d1d1" strokeweight=".21094mm"/>
            </w:pict>
          </mc:Fallback>
        </mc:AlternateContent>
      </w:r>
    </w:p>
    <w:p w14:paraId="76F89818" w14:textId="77777777" w:rsidR="008D59AA" w:rsidRDefault="008D59AA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39EFB68C" w14:textId="77777777" w:rsidR="005932E9" w:rsidRDefault="005932E9">
      <w:pPr>
        <w:spacing w:line="0" w:lineRule="atLeast"/>
        <w:rPr>
          <w:rFonts w:ascii="Arial" w:eastAsia="Arial" w:hAnsi="Arial"/>
          <w:color w:val="2E2E2E"/>
          <w:sz w:val="24"/>
        </w:rPr>
      </w:pPr>
    </w:p>
    <w:p w14:paraId="3C3AED01" w14:textId="77777777" w:rsidR="008D59AA" w:rsidRDefault="008D59AA">
      <w:pPr>
        <w:spacing w:line="0" w:lineRule="atLeast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G.C.E. Ordinary Level Examination</w:t>
      </w:r>
    </w:p>
    <w:p w14:paraId="3BA31887" w14:textId="77777777" w:rsidR="008D59AA" w:rsidRDefault="008D59AA">
      <w:pPr>
        <w:spacing w:line="61" w:lineRule="exact"/>
        <w:rPr>
          <w:rFonts w:ascii="Times New Roman" w:eastAsia="Times New Roman" w:hAnsi="Times New Roman"/>
          <w:sz w:val="24"/>
        </w:rPr>
      </w:pPr>
    </w:p>
    <w:p w14:paraId="7AF0D2B9" w14:textId="09F86F38" w:rsidR="006E0897" w:rsidRDefault="006E0897" w:rsidP="006E0897">
      <w:pPr>
        <w:spacing w:line="0" w:lineRule="atLeast"/>
        <w:rPr>
          <w:rFonts w:ascii="Arial" w:eastAsia="Arial" w:hAnsi="Arial"/>
          <w:b/>
          <w:color w:val="3E0097"/>
        </w:rPr>
      </w:pPr>
      <w:r>
        <w:rPr>
          <w:rFonts w:ascii="Arial" w:eastAsia="Arial" w:hAnsi="Arial"/>
          <w:b/>
          <w:color w:val="3E0097"/>
        </w:rPr>
        <w:t>D</w:t>
      </w:r>
      <w:r w:rsidR="00633C01">
        <w:rPr>
          <w:rFonts w:ascii="Arial" w:eastAsia="Arial" w:hAnsi="Arial"/>
          <w:b/>
          <w:color w:val="3E0097"/>
        </w:rPr>
        <w:t>harmasoka</w:t>
      </w:r>
      <w:r>
        <w:rPr>
          <w:rFonts w:ascii="Arial" w:eastAsia="Arial" w:hAnsi="Arial"/>
          <w:b/>
          <w:color w:val="3E0097"/>
        </w:rPr>
        <w:t xml:space="preserve"> College, </w:t>
      </w:r>
      <w:proofErr w:type="spellStart"/>
      <w:r>
        <w:rPr>
          <w:rFonts w:ascii="Arial" w:eastAsia="Arial" w:hAnsi="Arial"/>
          <w:b/>
          <w:color w:val="3E0097"/>
        </w:rPr>
        <w:t>Ambalangoda</w:t>
      </w:r>
      <w:proofErr w:type="spellEnd"/>
    </w:p>
    <w:p w14:paraId="03D101B1" w14:textId="77777777" w:rsidR="008D59AA" w:rsidRDefault="008D59AA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043A87CB" w14:textId="448EFCD3" w:rsidR="008D59AA" w:rsidRDefault="00633C01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March 2002</w:t>
      </w:r>
      <w:r w:rsidR="008D59AA">
        <w:rPr>
          <w:rFonts w:ascii="Arial" w:eastAsia="Arial" w:hAnsi="Arial"/>
          <w:color w:val="666666"/>
          <w:sz w:val="18"/>
        </w:rPr>
        <w:t xml:space="preserve"> – Dec 20</w:t>
      </w:r>
      <w:r w:rsidR="006E0897">
        <w:rPr>
          <w:rFonts w:ascii="Arial" w:eastAsia="Arial" w:hAnsi="Arial"/>
          <w:color w:val="666666"/>
          <w:sz w:val="18"/>
        </w:rPr>
        <w:t>1</w:t>
      </w:r>
      <w:r w:rsidR="00C762DE">
        <w:rPr>
          <w:rFonts w:ascii="Arial" w:eastAsia="Arial" w:hAnsi="Arial"/>
          <w:color w:val="666666"/>
          <w:sz w:val="18"/>
        </w:rPr>
        <w:t>2</w:t>
      </w:r>
    </w:p>
    <w:p w14:paraId="54783BD4" w14:textId="77777777" w:rsidR="008D59AA" w:rsidRDefault="008D59AA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239C1FFD" w14:textId="0A19CC6C" w:rsidR="005932E9" w:rsidRDefault="008D59AA" w:rsidP="005932E9">
      <w:pPr>
        <w:spacing w:line="246" w:lineRule="auto"/>
        <w:ind w:left="220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 xml:space="preserve">All “A” passes for Mathematics, Sinhalese, Buddhism, Science, </w:t>
      </w:r>
      <w:r w:rsidR="00633C01">
        <w:rPr>
          <w:rFonts w:ascii="Arial" w:eastAsia="Arial" w:hAnsi="Arial"/>
          <w:color w:val="666666"/>
          <w:sz w:val="18"/>
        </w:rPr>
        <w:t>Art</w:t>
      </w:r>
      <w:r>
        <w:rPr>
          <w:rFonts w:ascii="Arial" w:eastAsia="Arial" w:hAnsi="Arial"/>
          <w:color w:val="666666"/>
          <w:sz w:val="18"/>
        </w:rPr>
        <w:t xml:space="preserve"> and Information technology</w:t>
      </w:r>
      <w:r w:rsidR="006E0897">
        <w:rPr>
          <w:rFonts w:ascii="Arial" w:eastAsia="Arial" w:hAnsi="Arial"/>
          <w:color w:val="666666"/>
          <w:sz w:val="18"/>
        </w:rPr>
        <w:t xml:space="preserve"> and “B” </w:t>
      </w:r>
      <w:proofErr w:type="gramStart"/>
      <w:r w:rsidR="006E0897">
        <w:rPr>
          <w:rFonts w:ascii="Arial" w:eastAsia="Arial" w:hAnsi="Arial"/>
          <w:color w:val="666666"/>
          <w:sz w:val="18"/>
        </w:rPr>
        <w:t>for  English</w:t>
      </w:r>
      <w:proofErr w:type="gramEnd"/>
      <w:r w:rsidR="00633C01">
        <w:rPr>
          <w:rFonts w:ascii="Arial" w:eastAsia="Arial" w:hAnsi="Arial"/>
          <w:color w:val="666666"/>
          <w:sz w:val="18"/>
        </w:rPr>
        <w:t xml:space="preserve"> and History.</w:t>
      </w:r>
    </w:p>
    <w:p w14:paraId="3783FCEF" w14:textId="77777777" w:rsidR="005932E9" w:rsidRDefault="005932E9" w:rsidP="005932E9">
      <w:pPr>
        <w:spacing w:line="246" w:lineRule="auto"/>
        <w:ind w:left="220"/>
        <w:rPr>
          <w:rFonts w:ascii="Arial" w:eastAsia="Arial" w:hAnsi="Arial"/>
          <w:color w:val="666666"/>
          <w:sz w:val="18"/>
        </w:rPr>
      </w:pPr>
    </w:p>
    <w:p w14:paraId="5D8B365D" w14:textId="77777777" w:rsidR="005932E9" w:rsidRDefault="005932E9" w:rsidP="005932E9">
      <w:pPr>
        <w:spacing w:line="246" w:lineRule="auto"/>
        <w:ind w:left="220"/>
        <w:rPr>
          <w:rFonts w:ascii="Arial" w:eastAsia="Arial" w:hAnsi="Arial"/>
          <w:color w:val="666666"/>
          <w:sz w:val="18"/>
        </w:rPr>
      </w:pPr>
    </w:p>
    <w:p w14:paraId="40B169F2" w14:textId="77777777" w:rsidR="005932E9" w:rsidRDefault="005932E9" w:rsidP="005932E9">
      <w:pPr>
        <w:spacing w:line="0" w:lineRule="atLeast"/>
        <w:rPr>
          <w:rFonts w:ascii="Arial" w:eastAsia="Arial" w:hAnsi="Arial"/>
          <w:b/>
          <w:color w:val="3E0097"/>
          <w:sz w:val="32"/>
          <w:u w:val="single"/>
        </w:rPr>
      </w:pPr>
      <w:r>
        <w:rPr>
          <w:rFonts w:ascii="Arial" w:eastAsia="Arial" w:hAnsi="Arial"/>
          <w:b/>
          <w:color w:val="3E0097"/>
          <w:sz w:val="32"/>
          <w:u w:val="single"/>
        </w:rPr>
        <w:t>PERSONAL STATEMENT</w:t>
      </w:r>
    </w:p>
    <w:p w14:paraId="713A52C9" w14:textId="77777777" w:rsidR="005932E9" w:rsidRDefault="005932E9" w:rsidP="005932E9">
      <w:pPr>
        <w:spacing w:line="259" w:lineRule="auto"/>
        <w:ind w:right="60"/>
        <w:rPr>
          <w:rFonts w:ascii="Arial" w:eastAsia="Arial" w:hAnsi="Arial"/>
          <w:i/>
          <w:color w:val="3E0097"/>
          <w:sz w:val="22"/>
        </w:rPr>
      </w:pPr>
    </w:p>
    <w:p w14:paraId="6586DC1B" w14:textId="60E7051C" w:rsidR="005932E9" w:rsidRDefault="008B14C6" w:rsidP="005932E9">
      <w:pPr>
        <w:spacing w:line="246" w:lineRule="auto"/>
        <w:ind w:left="220"/>
        <w:rPr>
          <w:rFonts w:ascii="Arial" w:eastAsia="Arial" w:hAnsi="Arial"/>
          <w:i/>
          <w:color w:val="3E0097"/>
          <w:sz w:val="22"/>
        </w:rPr>
      </w:pPr>
      <w:r>
        <w:rPr>
          <w:rFonts w:ascii="Arial" w:eastAsia="Arial" w:hAnsi="Arial"/>
          <w:i/>
          <w:color w:val="3E0097"/>
          <w:sz w:val="22"/>
        </w:rPr>
        <w:t>“</w:t>
      </w:r>
      <w:r w:rsidR="001E7B0A">
        <w:rPr>
          <w:rFonts w:ascii="Arial" w:eastAsia="Arial" w:hAnsi="Arial"/>
          <w:i/>
          <w:color w:val="3E0097"/>
          <w:sz w:val="22"/>
        </w:rPr>
        <w:t>I am interested in Studying Computer Science because I find it fascinating. When I was a child, I was absolutely attracted by Computer games and later it was programming. I also like studying Math and Physics, but I chose Computing as my career because of its opening, modernity and lots of challenges.</w:t>
      </w:r>
      <w:r w:rsidRPr="008B14C6">
        <w:rPr>
          <w:rFonts w:ascii="Arial" w:eastAsia="Arial" w:hAnsi="Arial"/>
          <w:i/>
          <w:color w:val="3E0097"/>
          <w:sz w:val="22"/>
        </w:rPr>
        <w:t xml:space="preserve"> Want to be a </w:t>
      </w:r>
      <w:r>
        <w:rPr>
          <w:rFonts w:ascii="Arial" w:eastAsia="Arial" w:hAnsi="Arial"/>
          <w:i/>
          <w:color w:val="3E0097"/>
          <w:sz w:val="22"/>
        </w:rPr>
        <w:t>professional in the industry and be a good person for society”</w:t>
      </w:r>
    </w:p>
    <w:p w14:paraId="19BBE16F" w14:textId="77777777" w:rsidR="00FE2F69" w:rsidRDefault="00FE2F69" w:rsidP="005932E9">
      <w:pPr>
        <w:spacing w:line="246" w:lineRule="auto"/>
        <w:ind w:left="220"/>
        <w:rPr>
          <w:rFonts w:ascii="Arial" w:eastAsia="Arial" w:hAnsi="Arial"/>
          <w:i/>
          <w:color w:val="3E0097"/>
          <w:sz w:val="22"/>
        </w:rPr>
      </w:pPr>
    </w:p>
    <w:p w14:paraId="4C0796FC" w14:textId="5A3810AB" w:rsidR="00FE2F69" w:rsidRDefault="00FE2F69" w:rsidP="005932E9">
      <w:pPr>
        <w:spacing w:line="246" w:lineRule="auto"/>
        <w:ind w:left="220"/>
        <w:rPr>
          <w:rFonts w:ascii="Arial" w:eastAsia="Arial" w:hAnsi="Arial"/>
          <w:i/>
          <w:color w:val="3E0097"/>
          <w:sz w:val="22"/>
        </w:rPr>
      </w:pPr>
    </w:p>
    <w:p w14:paraId="5CA1FE3D" w14:textId="77777777" w:rsidR="00FE2F69" w:rsidRPr="00687EE2" w:rsidRDefault="00FE2F69" w:rsidP="00FE2F69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b/>
          <w:color w:val="3E0097"/>
          <w:sz w:val="34"/>
        </w:rPr>
        <w:t>REFEREES</w:t>
      </w:r>
    </w:p>
    <w:p w14:paraId="4DA34F8A" w14:textId="77777777" w:rsidR="00FE2F69" w:rsidRDefault="00FE2F69" w:rsidP="00FE2F6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E0097"/>
          <w:sz w:val="34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32B27492" wp14:editId="032ED6B7">
                <wp:simplePos x="0" y="0"/>
                <wp:positionH relativeFrom="column">
                  <wp:posOffset>1905</wp:posOffset>
                </wp:positionH>
                <wp:positionV relativeFrom="paragraph">
                  <wp:posOffset>39370</wp:posOffset>
                </wp:positionV>
                <wp:extent cx="2447925" cy="0"/>
                <wp:effectExtent l="14605" t="19050" r="13970" b="19050"/>
                <wp:wrapNone/>
                <wp:docPr id="561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72DF0" id="Line 531" o:spid="_x0000_s1026" style="position:absolute;z-index:-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.1pt" to="192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" strokecolor="#3e0097" strokeweight=".70306mm"/>
            </w:pict>
          </mc:Fallback>
        </mc:AlternateContent>
      </w:r>
    </w:p>
    <w:p w14:paraId="0D2F31C2" w14:textId="77777777" w:rsidR="00FE2F69" w:rsidRDefault="00FE2F69" w:rsidP="00FE2F69">
      <w:pPr>
        <w:spacing w:line="283" w:lineRule="exact"/>
        <w:rPr>
          <w:rFonts w:ascii="Times New Roman" w:eastAsia="Times New Roman" w:hAnsi="Times New Roman"/>
        </w:rPr>
      </w:pPr>
    </w:p>
    <w:p w14:paraId="6694A409" w14:textId="77777777" w:rsidR="00FE2F69" w:rsidRDefault="00FE2F69" w:rsidP="00FE2F69">
      <w:pPr>
        <w:spacing w:line="0" w:lineRule="atLeast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Dr. Chandana Gamage</w:t>
      </w:r>
    </w:p>
    <w:p w14:paraId="6F65CED3" w14:textId="77777777" w:rsidR="00FE2F69" w:rsidRDefault="00FE2F69" w:rsidP="00FE2F69">
      <w:pPr>
        <w:spacing w:line="11" w:lineRule="exact"/>
        <w:rPr>
          <w:rFonts w:ascii="Times New Roman" w:eastAsia="Times New Roman" w:hAnsi="Times New Roman"/>
        </w:rPr>
      </w:pPr>
    </w:p>
    <w:p w14:paraId="2FBC6186" w14:textId="77777777" w:rsidR="00FE2F69" w:rsidRDefault="00FE2F69" w:rsidP="00FE2F69">
      <w:pPr>
        <w:spacing w:line="0" w:lineRule="atLeast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chandag@cse.mrt.ac.lk</w:t>
      </w:r>
    </w:p>
    <w:p w14:paraId="68F628AB" w14:textId="77777777" w:rsidR="00FE2F69" w:rsidRDefault="00FE2F69" w:rsidP="00FE2F69">
      <w:pPr>
        <w:spacing w:line="69" w:lineRule="exact"/>
        <w:rPr>
          <w:rFonts w:ascii="Times New Roman" w:eastAsia="Times New Roman" w:hAnsi="Times New Roman"/>
        </w:rPr>
      </w:pPr>
    </w:p>
    <w:p w14:paraId="468323E7" w14:textId="77777777" w:rsidR="00FE2F69" w:rsidRDefault="00FE2F69" w:rsidP="00FE2F69">
      <w:pPr>
        <w:spacing w:line="0" w:lineRule="atLeast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+94777483643</w:t>
      </w:r>
    </w:p>
    <w:p w14:paraId="30053175" w14:textId="77777777" w:rsidR="00FE2F69" w:rsidRDefault="00FE2F69" w:rsidP="00FE2F69">
      <w:pPr>
        <w:spacing w:line="69" w:lineRule="exact"/>
        <w:rPr>
          <w:rFonts w:ascii="Times New Roman" w:eastAsia="Times New Roman" w:hAnsi="Times New Roman"/>
        </w:rPr>
      </w:pPr>
    </w:p>
    <w:p w14:paraId="5247157E" w14:textId="77777777" w:rsidR="00FE2F69" w:rsidRDefault="00FE2F69" w:rsidP="00FE2F69">
      <w:pPr>
        <w:spacing w:line="0" w:lineRule="atLeast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Senior Lecturer</w:t>
      </w:r>
    </w:p>
    <w:p w14:paraId="0C106143" w14:textId="77777777" w:rsidR="00FE2F69" w:rsidRDefault="00FE2F69" w:rsidP="00FE2F69">
      <w:pPr>
        <w:spacing w:line="58" w:lineRule="exact"/>
        <w:rPr>
          <w:rFonts w:ascii="Times New Roman" w:eastAsia="Times New Roman" w:hAnsi="Times New Roman"/>
        </w:rPr>
      </w:pPr>
    </w:p>
    <w:p w14:paraId="6B6FFCB0" w14:textId="77777777" w:rsidR="00FE2F69" w:rsidRDefault="00FE2F69" w:rsidP="00FE2F69">
      <w:pPr>
        <w:spacing w:line="219" w:lineRule="auto"/>
        <w:ind w:left="260" w:right="12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Department of Computer Science and Engineering</w:t>
      </w:r>
    </w:p>
    <w:p w14:paraId="423DD25D" w14:textId="77777777" w:rsidR="00FE2F69" w:rsidRDefault="00FE2F69" w:rsidP="00FE2F69">
      <w:pPr>
        <w:spacing w:line="9" w:lineRule="exact"/>
        <w:rPr>
          <w:rFonts w:ascii="Times New Roman" w:eastAsia="Times New Roman" w:hAnsi="Times New Roman"/>
        </w:rPr>
      </w:pPr>
    </w:p>
    <w:p w14:paraId="58BC1F50" w14:textId="77777777" w:rsidR="00FE2F69" w:rsidRDefault="00FE2F69" w:rsidP="00FE2F69">
      <w:pPr>
        <w:spacing w:line="0" w:lineRule="atLeast"/>
        <w:ind w:left="26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University of Moratuwa</w:t>
      </w:r>
    </w:p>
    <w:p w14:paraId="440A1E9F" w14:textId="77777777" w:rsidR="00FE2F69" w:rsidRDefault="00FE2F69" w:rsidP="00FE2F6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36EFDD82" wp14:editId="2B119275">
                <wp:simplePos x="0" y="0"/>
                <wp:positionH relativeFrom="column">
                  <wp:posOffset>1905</wp:posOffset>
                </wp:positionH>
                <wp:positionV relativeFrom="paragraph">
                  <wp:posOffset>163830</wp:posOffset>
                </wp:positionV>
                <wp:extent cx="31750" cy="0"/>
                <wp:effectExtent l="5080" t="12700" r="10795" b="6350"/>
                <wp:wrapNone/>
                <wp:docPr id="562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66AF8" id="Line 532" o:spid="_x0000_s1026" style="position:absolute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2.9pt" to="2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5C2C4EE5" wp14:editId="2ADB9078">
                <wp:simplePos x="0" y="0"/>
                <wp:positionH relativeFrom="column">
                  <wp:posOffset>66040</wp:posOffset>
                </wp:positionH>
                <wp:positionV relativeFrom="paragraph">
                  <wp:posOffset>163830</wp:posOffset>
                </wp:positionV>
                <wp:extent cx="31750" cy="0"/>
                <wp:effectExtent l="12065" t="12700" r="13335" b="6350"/>
                <wp:wrapNone/>
                <wp:docPr id="563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66466" id="Line 533" o:spid="_x0000_s1026" style="position:absolute;z-index:-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12.9pt" to="7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444206F0" wp14:editId="3410F9A2">
                <wp:simplePos x="0" y="0"/>
                <wp:positionH relativeFrom="column">
                  <wp:posOffset>130175</wp:posOffset>
                </wp:positionH>
                <wp:positionV relativeFrom="paragraph">
                  <wp:posOffset>163830</wp:posOffset>
                </wp:positionV>
                <wp:extent cx="31750" cy="0"/>
                <wp:effectExtent l="9525" t="12700" r="6350" b="6350"/>
                <wp:wrapNone/>
                <wp:docPr id="564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506FE" id="Line 534" o:spid="_x0000_s1026" style="position:absolute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12.9pt" to="12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0A458A88" wp14:editId="28E02C3E">
                <wp:simplePos x="0" y="0"/>
                <wp:positionH relativeFrom="column">
                  <wp:posOffset>194310</wp:posOffset>
                </wp:positionH>
                <wp:positionV relativeFrom="paragraph">
                  <wp:posOffset>163830</wp:posOffset>
                </wp:positionV>
                <wp:extent cx="31750" cy="0"/>
                <wp:effectExtent l="6985" t="12700" r="8890" b="6350"/>
                <wp:wrapNone/>
                <wp:docPr id="565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3F967" id="Line 535" o:spid="_x0000_s1026" style="position:absolute;z-index:-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12.9pt" to="17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3B0E2023" wp14:editId="27F3C1D9">
                <wp:simplePos x="0" y="0"/>
                <wp:positionH relativeFrom="column">
                  <wp:posOffset>258445</wp:posOffset>
                </wp:positionH>
                <wp:positionV relativeFrom="paragraph">
                  <wp:posOffset>163830</wp:posOffset>
                </wp:positionV>
                <wp:extent cx="31750" cy="0"/>
                <wp:effectExtent l="13970" t="12700" r="11430" b="6350"/>
                <wp:wrapNone/>
                <wp:docPr id="566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5C6E1" id="Line 536" o:spid="_x0000_s1026" style="position:absolute;z-index:-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12.9pt" to="22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4D606139" wp14:editId="057E94D0">
                <wp:simplePos x="0" y="0"/>
                <wp:positionH relativeFrom="column">
                  <wp:posOffset>322580</wp:posOffset>
                </wp:positionH>
                <wp:positionV relativeFrom="paragraph">
                  <wp:posOffset>163830</wp:posOffset>
                </wp:positionV>
                <wp:extent cx="31750" cy="0"/>
                <wp:effectExtent l="11430" t="12700" r="13970" b="6350"/>
                <wp:wrapNone/>
                <wp:docPr id="567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B825B" id="Line 537" o:spid="_x0000_s1026" style="position:absolute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4pt,12.9pt" to="27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641F9F84" wp14:editId="2C376E62">
                <wp:simplePos x="0" y="0"/>
                <wp:positionH relativeFrom="column">
                  <wp:posOffset>386715</wp:posOffset>
                </wp:positionH>
                <wp:positionV relativeFrom="paragraph">
                  <wp:posOffset>163830</wp:posOffset>
                </wp:positionV>
                <wp:extent cx="31750" cy="0"/>
                <wp:effectExtent l="8890" t="12700" r="6985" b="6350"/>
                <wp:wrapNone/>
                <wp:docPr id="568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E800E" id="Line 538" o:spid="_x0000_s1026" style="position:absolute;z-index:-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12.9pt" to="32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659280DD" wp14:editId="40668144">
                <wp:simplePos x="0" y="0"/>
                <wp:positionH relativeFrom="column">
                  <wp:posOffset>450215</wp:posOffset>
                </wp:positionH>
                <wp:positionV relativeFrom="paragraph">
                  <wp:posOffset>163830</wp:posOffset>
                </wp:positionV>
                <wp:extent cx="32385" cy="0"/>
                <wp:effectExtent l="5715" t="12700" r="9525" b="6350"/>
                <wp:wrapNone/>
                <wp:docPr id="569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C32BF" id="Line 539" o:spid="_x0000_s1026" style="position:absolute;z-index:-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5pt,12.9pt" to="3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3779E585" wp14:editId="5A66F4A9">
                <wp:simplePos x="0" y="0"/>
                <wp:positionH relativeFrom="column">
                  <wp:posOffset>514350</wp:posOffset>
                </wp:positionH>
                <wp:positionV relativeFrom="paragraph">
                  <wp:posOffset>163830</wp:posOffset>
                </wp:positionV>
                <wp:extent cx="32385" cy="0"/>
                <wp:effectExtent l="12700" t="12700" r="12065" b="6350"/>
                <wp:wrapNone/>
                <wp:docPr id="570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25279" id="Line 540" o:spid="_x0000_s1026" style="position:absolute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12.9pt" to="43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3AC4CCF7" wp14:editId="2AF7E3D8">
                <wp:simplePos x="0" y="0"/>
                <wp:positionH relativeFrom="column">
                  <wp:posOffset>578485</wp:posOffset>
                </wp:positionH>
                <wp:positionV relativeFrom="paragraph">
                  <wp:posOffset>163830</wp:posOffset>
                </wp:positionV>
                <wp:extent cx="32385" cy="0"/>
                <wp:effectExtent l="10160" t="12700" r="5080" b="6350"/>
                <wp:wrapNone/>
                <wp:docPr id="571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ECFCD" id="Line 541" o:spid="_x0000_s1026" style="position:absolute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55pt,12.9pt" to="48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02EC8D38" wp14:editId="47F25637">
                <wp:simplePos x="0" y="0"/>
                <wp:positionH relativeFrom="column">
                  <wp:posOffset>642620</wp:posOffset>
                </wp:positionH>
                <wp:positionV relativeFrom="paragraph">
                  <wp:posOffset>163830</wp:posOffset>
                </wp:positionV>
                <wp:extent cx="32385" cy="0"/>
                <wp:effectExtent l="7620" t="12700" r="7620" b="6350"/>
                <wp:wrapNone/>
                <wp:docPr id="572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47980" id="Line 542" o:spid="_x0000_s1026" style="position:absolute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6pt,12.9pt" to="53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36E250A7" wp14:editId="233CEAE4">
                <wp:simplePos x="0" y="0"/>
                <wp:positionH relativeFrom="column">
                  <wp:posOffset>706755</wp:posOffset>
                </wp:positionH>
                <wp:positionV relativeFrom="paragraph">
                  <wp:posOffset>163830</wp:posOffset>
                </wp:positionV>
                <wp:extent cx="32385" cy="0"/>
                <wp:effectExtent l="5080" t="12700" r="10160" b="6350"/>
                <wp:wrapNone/>
                <wp:docPr id="573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D7968" id="Line 543" o:spid="_x0000_s1026" style="position:absolute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12.9pt" to="58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730BE698" wp14:editId="2A9A5725">
                <wp:simplePos x="0" y="0"/>
                <wp:positionH relativeFrom="column">
                  <wp:posOffset>770890</wp:posOffset>
                </wp:positionH>
                <wp:positionV relativeFrom="paragraph">
                  <wp:posOffset>163830</wp:posOffset>
                </wp:positionV>
                <wp:extent cx="31750" cy="0"/>
                <wp:effectExtent l="12065" t="12700" r="13335" b="6350"/>
                <wp:wrapNone/>
                <wp:docPr id="574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C224B" id="Line 544" o:spid="_x0000_s1026" style="position:absolute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12.9pt" to="6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E0DFF14" wp14:editId="79FF9DE5">
                <wp:simplePos x="0" y="0"/>
                <wp:positionH relativeFrom="column">
                  <wp:posOffset>835025</wp:posOffset>
                </wp:positionH>
                <wp:positionV relativeFrom="paragraph">
                  <wp:posOffset>163830</wp:posOffset>
                </wp:positionV>
                <wp:extent cx="31750" cy="0"/>
                <wp:effectExtent l="9525" t="12700" r="6350" b="6350"/>
                <wp:wrapNone/>
                <wp:docPr id="575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B6062" id="Line 545" o:spid="_x0000_s1026" style="position:absolute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12.9pt" to="68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5E594F4E" wp14:editId="23443995">
                <wp:simplePos x="0" y="0"/>
                <wp:positionH relativeFrom="column">
                  <wp:posOffset>899160</wp:posOffset>
                </wp:positionH>
                <wp:positionV relativeFrom="paragraph">
                  <wp:posOffset>163830</wp:posOffset>
                </wp:positionV>
                <wp:extent cx="31750" cy="0"/>
                <wp:effectExtent l="6985" t="12700" r="8890" b="6350"/>
                <wp:wrapNone/>
                <wp:docPr id="704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1B888" id="Line 546" o:spid="_x0000_s1026" style="position:absolute;z-index:-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12.9pt" to="73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0B61BF3B" wp14:editId="3FF1F374">
                <wp:simplePos x="0" y="0"/>
                <wp:positionH relativeFrom="column">
                  <wp:posOffset>963295</wp:posOffset>
                </wp:positionH>
                <wp:positionV relativeFrom="paragraph">
                  <wp:posOffset>163830</wp:posOffset>
                </wp:positionV>
                <wp:extent cx="31750" cy="0"/>
                <wp:effectExtent l="13970" t="12700" r="11430" b="6350"/>
                <wp:wrapNone/>
                <wp:docPr id="705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79D26" id="Line 547" o:spid="_x0000_s1026" style="position:absolute;z-index:-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85pt,12.9pt" to="78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40158BBF" wp14:editId="159EF9BA">
                <wp:simplePos x="0" y="0"/>
                <wp:positionH relativeFrom="column">
                  <wp:posOffset>1027430</wp:posOffset>
                </wp:positionH>
                <wp:positionV relativeFrom="paragraph">
                  <wp:posOffset>163830</wp:posOffset>
                </wp:positionV>
                <wp:extent cx="31750" cy="0"/>
                <wp:effectExtent l="11430" t="12700" r="13970" b="6350"/>
                <wp:wrapNone/>
                <wp:docPr id="706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8C5FA" id="Line 548" o:spid="_x0000_s1026" style="position:absolute;z-index:-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pt,12.9pt" to="83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0EDF1829" wp14:editId="1FAE8A3A">
                <wp:simplePos x="0" y="0"/>
                <wp:positionH relativeFrom="column">
                  <wp:posOffset>1091565</wp:posOffset>
                </wp:positionH>
                <wp:positionV relativeFrom="paragraph">
                  <wp:posOffset>163830</wp:posOffset>
                </wp:positionV>
                <wp:extent cx="31750" cy="0"/>
                <wp:effectExtent l="8890" t="12700" r="6985" b="6350"/>
                <wp:wrapNone/>
                <wp:docPr id="707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4D251" id="Line 549" o:spid="_x0000_s1026" style="position:absolute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5pt,12.9pt" to="88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05F9A8CB" wp14:editId="55CD1F6E">
                <wp:simplePos x="0" y="0"/>
                <wp:positionH relativeFrom="column">
                  <wp:posOffset>1155700</wp:posOffset>
                </wp:positionH>
                <wp:positionV relativeFrom="paragraph">
                  <wp:posOffset>163830</wp:posOffset>
                </wp:positionV>
                <wp:extent cx="31750" cy="0"/>
                <wp:effectExtent l="6350" t="12700" r="9525" b="6350"/>
                <wp:wrapNone/>
                <wp:docPr id="709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079EE" id="Line 550" o:spid="_x0000_s1026" style="position:absolute;z-index:-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12.9pt" to="9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393B94D4" wp14:editId="3DC96900">
                <wp:simplePos x="0" y="0"/>
                <wp:positionH relativeFrom="column">
                  <wp:posOffset>1219200</wp:posOffset>
                </wp:positionH>
                <wp:positionV relativeFrom="paragraph">
                  <wp:posOffset>163830</wp:posOffset>
                </wp:positionV>
                <wp:extent cx="32385" cy="0"/>
                <wp:effectExtent l="12700" t="12700" r="12065" b="6350"/>
                <wp:wrapNone/>
                <wp:docPr id="710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0DCC4" id="Line 551" o:spid="_x0000_s1026" style="position:absolute;z-index:-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2.9pt" to="98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72CDF29F" wp14:editId="61E1C4DB">
                <wp:simplePos x="0" y="0"/>
                <wp:positionH relativeFrom="column">
                  <wp:posOffset>1283335</wp:posOffset>
                </wp:positionH>
                <wp:positionV relativeFrom="paragraph">
                  <wp:posOffset>163830</wp:posOffset>
                </wp:positionV>
                <wp:extent cx="32385" cy="0"/>
                <wp:effectExtent l="10160" t="12700" r="5080" b="6350"/>
                <wp:wrapNone/>
                <wp:docPr id="711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30D5B" id="Line 552" o:spid="_x0000_s1026" style="position:absolute;z-index:-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05pt,12.9pt" to="103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2D49F295" wp14:editId="08EBFC9F">
                <wp:simplePos x="0" y="0"/>
                <wp:positionH relativeFrom="column">
                  <wp:posOffset>1347470</wp:posOffset>
                </wp:positionH>
                <wp:positionV relativeFrom="paragraph">
                  <wp:posOffset>163830</wp:posOffset>
                </wp:positionV>
                <wp:extent cx="32385" cy="0"/>
                <wp:effectExtent l="7620" t="12700" r="7620" b="6350"/>
                <wp:wrapNone/>
                <wp:docPr id="712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15EA4" id="Line 553" o:spid="_x0000_s1026" style="position:absolute;z-index:-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12.9pt" to="108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604725F8" wp14:editId="24887C81">
                <wp:simplePos x="0" y="0"/>
                <wp:positionH relativeFrom="column">
                  <wp:posOffset>1411605</wp:posOffset>
                </wp:positionH>
                <wp:positionV relativeFrom="paragraph">
                  <wp:posOffset>163830</wp:posOffset>
                </wp:positionV>
                <wp:extent cx="32385" cy="0"/>
                <wp:effectExtent l="5080" t="12700" r="10160" b="6350"/>
                <wp:wrapNone/>
                <wp:docPr id="713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E121B" id="Line 554" o:spid="_x0000_s1026" style="position:absolute;z-index:-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12.9pt" to="113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231D1970" wp14:editId="2E65967C">
                <wp:simplePos x="0" y="0"/>
                <wp:positionH relativeFrom="column">
                  <wp:posOffset>1475740</wp:posOffset>
                </wp:positionH>
                <wp:positionV relativeFrom="paragraph">
                  <wp:posOffset>163830</wp:posOffset>
                </wp:positionV>
                <wp:extent cx="32385" cy="0"/>
                <wp:effectExtent l="12065" t="12700" r="12700" b="6350"/>
                <wp:wrapNone/>
                <wp:docPr id="714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5816B" id="Line 555" o:spid="_x0000_s1026" style="position:absolute;z-index:-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12.9pt" to="118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0A4AE0C0" wp14:editId="759CE716">
                <wp:simplePos x="0" y="0"/>
                <wp:positionH relativeFrom="column">
                  <wp:posOffset>1539875</wp:posOffset>
                </wp:positionH>
                <wp:positionV relativeFrom="paragraph">
                  <wp:posOffset>163830</wp:posOffset>
                </wp:positionV>
                <wp:extent cx="32385" cy="0"/>
                <wp:effectExtent l="9525" t="12700" r="5715" b="6350"/>
                <wp:wrapNone/>
                <wp:docPr id="715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993B9" id="Line 556" o:spid="_x0000_s1026" style="position:absolute;z-index:-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12.9pt" to="123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1F5A1FD2" wp14:editId="5F837342">
                <wp:simplePos x="0" y="0"/>
                <wp:positionH relativeFrom="column">
                  <wp:posOffset>1604010</wp:posOffset>
                </wp:positionH>
                <wp:positionV relativeFrom="paragraph">
                  <wp:posOffset>163830</wp:posOffset>
                </wp:positionV>
                <wp:extent cx="31750" cy="0"/>
                <wp:effectExtent l="6985" t="12700" r="8890" b="6350"/>
                <wp:wrapNone/>
                <wp:docPr id="71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7E21F" id="Line 557" o:spid="_x0000_s1026" style="position:absolute;z-index:-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pt,12.9pt" to="128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50E99F1D" wp14:editId="2D8A0A35">
                <wp:simplePos x="0" y="0"/>
                <wp:positionH relativeFrom="column">
                  <wp:posOffset>1668145</wp:posOffset>
                </wp:positionH>
                <wp:positionV relativeFrom="paragraph">
                  <wp:posOffset>163830</wp:posOffset>
                </wp:positionV>
                <wp:extent cx="31750" cy="0"/>
                <wp:effectExtent l="13970" t="12700" r="11430" b="6350"/>
                <wp:wrapNone/>
                <wp:docPr id="717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F4EB1" id="Line 558" o:spid="_x0000_s1026" style="position:absolute;z-index:-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5pt,12.9pt" to="133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23B65199" wp14:editId="246512DB">
                <wp:simplePos x="0" y="0"/>
                <wp:positionH relativeFrom="column">
                  <wp:posOffset>1732280</wp:posOffset>
                </wp:positionH>
                <wp:positionV relativeFrom="paragraph">
                  <wp:posOffset>163830</wp:posOffset>
                </wp:positionV>
                <wp:extent cx="31750" cy="0"/>
                <wp:effectExtent l="11430" t="12700" r="13970" b="6350"/>
                <wp:wrapNone/>
                <wp:docPr id="718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0616C" id="Line 559" o:spid="_x0000_s1026" style="position:absolute;z-index:-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pt,12.9pt" to="138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54911ED8" wp14:editId="5E5922A7">
                <wp:simplePos x="0" y="0"/>
                <wp:positionH relativeFrom="column">
                  <wp:posOffset>1796415</wp:posOffset>
                </wp:positionH>
                <wp:positionV relativeFrom="paragraph">
                  <wp:posOffset>163830</wp:posOffset>
                </wp:positionV>
                <wp:extent cx="31750" cy="0"/>
                <wp:effectExtent l="8890" t="12700" r="6985" b="6350"/>
                <wp:wrapNone/>
                <wp:docPr id="719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9BEB7" id="Line 560" o:spid="_x0000_s1026" style="position:absolute;z-index:-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12.9pt" to="143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1C9346DF" wp14:editId="5912A98F">
                <wp:simplePos x="0" y="0"/>
                <wp:positionH relativeFrom="column">
                  <wp:posOffset>1860550</wp:posOffset>
                </wp:positionH>
                <wp:positionV relativeFrom="paragraph">
                  <wp:posOffset>163830</wp:posOffset>
                </wp:positionV>
                <wp:extent cx="31750" cy="0"/>
                <wp:effectExtent l="6350" t="12700" r="9525" b="6350"/>
                <wp:wrapNone/>
                <wp:docPr id="720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F9873" id="Line 561" o:spid="_x0000_s1026" style="position:absolute;z-index:-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pt,12.9pt" to="14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3BFFB6E7" wp14:editId="5C18A198">
                <wp:simplePos x="0" y="0"/>
                <wp:positionH relativeFrom="column">
                  <wp:posOffset>1924685</wp:posOffset>
                </wp:positionH>
                <wp:positionV relativeFrom="paragraph">
                  <wp:posOffset>163830</wp:posOffset>
                </wp:positionV>
                <wp:extent cx="31750" cy="0"/>
                <wp:effectExtent l="13335" t="12700" r="12065" b="6350"/>
                <wp:wrapNone/>
                <wp:docPr id="721" name="Lin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E2208" id="Line 562" o:spid="_x0000_s1026" style="position:absolute;z-index:-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5pt,12.9pt" to="154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37FC30B7" wp14:editId="60E5B6EB">
                <wp:simplePos x="0" y="0"/>
                <wp:positionH relativeFrom="column">
                  <wp:posOffset>1988820</wp:posOffset>
                </wp:positionH>
                <wp:positionV relativeFrom="paragraph">
                  <wp:posOffset>163830</wp:posOffset>
                </wp:positionV>
                <wp:extent cx="31750" cy="0"/>
                <wp:effectExtent l="10795" t="12700" r="5080" b="6350"/>
                <wp:wrapNone/>
                <wp:docPr id="722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1554E" id="Line 563" o:spid="_x0000_s1026" style="position:absolute;z-index:-2513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12.9pt" to="159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67A7386D" wp14:editId="152C8C63">
                <wp:simplePos x="0" y="0"/>
                <wp:positionH relativeFrom="column">
                  <wp:posOffset>2052320</wp:posOffset>
                </wp:positionH>
                <wp:positionV relativeFrom="paragraph">
                  <wp:posOffset>163830</wp:posOffset>
                </wp:positionV>
                <wp:extent cx="32385" cy="0"/>
                <wp:effectExtent l="7620" t="12700" r="7620" b="6350"/>
                <wp:wrapNone/>
                <wp:docPr id="723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3C099" id="Line 564" o:spid="_x0000_s1026" style="position:absolute;z-index:-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pt,12.9pt" to="164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69125CD2" wp14:editId="007FE099">
                <wp:simplePos x="0" y="0"/>
                <wp:positionH relativeFrom="column">
                  <wp:posOffset>2116455</wp:posOffset>
                </wp:positionH>
                <wp:positionV relativeFrom="paragraph">
                  <wp:posOffset>163830</wp:posOffset>
                </wp:positionV>
                <wp:extent cx="32385" cy="0"/>
                <wp:effectExtent l="5080" t="12700" r="10160" b="6350"/>
                <wp:wrapNone/>
                <wp:docPr id="72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A4714" id="Line 565" o:spid="_x0000_s1026" style="position:absolute;z-index:-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65pt,12.9pt" to="169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44D80E2C" wp14:editId="2FA4777E">
                <wp:simplePos x="0" y="0"/>
                <wp:positionH relativeFrom="column">
                  <wp:posOffset>2180590</wp:posOffset>
                </wp:positionH>
                <wp:positionV relativeFrom="paragraph">
                  <wp:posOffset>163830</wp:posOffset>
                </wp:positionV>
                <wp:extent cx="32385" cy="0"/>
                <wp:effectExtent l="12065" t="12700" r="12700" b="6350"/>
                <wp:wrapNone/>
                <wp:docPr id="72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0D5D0" id="Line 566" o:spid="_x0000_s1026" style="position:absolute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pt,12.9pt" to="174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5388E2FB" wp14:editId="45789897">
                <wp:simplePos x="0" y="0"/>
                <wp:positionH relativeFrom="column">
                  <wp:posOffset>2244725</wp:posOffset>
                </wp:positionH>
                <wp:positionV relativeFrom="paragraph">
                  <wp:posOffset>163830</wp:posOffset>
                </wp:positionV>
                <wp:extent cx="32385" cy="0"/>
                <wp:effectExtent l="9525" t="12700" r="5715" b="6350"/>
                <wp:wrapNone/>
                <wp:docPr id="726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DA323" id="Line 567" o:spid="_x0000_s1026" style="position:absolute;z-index:-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5pt,12.9pt" to="179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3E82B7CA" wp14:editId="37D19F8B">
                <wp:simplePos x="0" y="0"/>
                <wp:positionH relativeFrom="column">
                  <wp:posOffset>2308860</wp:posOffset>
                </wp:positionH>
                <wp:positionV relativeFrom="paragraph">
                  <wp:posOffset>163830</wp:posOffset>
                </wp:positionV>
                <wp:extent cx="32385" cy="0"/>
                <wp:effectExtent l="6985" t="12700" r="8255" b="6350"/>
                <wp:wrapNone/>
                <wp:docPr id="727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FE504" id="Line 568" o:spid="_x0000_s1026" style="position:absolute;z-index:-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12.9pt" to="184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7FE26531" wp14:editId="2B5116DE">
                <wp:simplePos x="0" y="0"/>
                <wp:positionH relativeFrom="column">
                  <wp:posOffset>2372995</wp:posOffset>
                </wp:positionH>
                <wp:positionV relativeFrom="paragraph">
                  <wp:posOffset>163830</wp:posOffset>
                </wp:positionV>
                <wp:extent cx="32385" cy="0"/>
                <wp:effectExtent l="13970" t="12700" r="10795" b="6350"/>
                <wp:wrapNone/>
                <wp:docPr id="728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E202B" id="Line 569" o:spid="_x0000_s1026" style="position:absolute;z-index:-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12.9pt" to="189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" strokecolor="#d1d1d1" strokeweight=".21094mm"/>
            </w:pict>
          </mc:Fallback>
        </mc:AlternateContent>
      </w:r>
    </w:p>
    <w:p w14:paraId="53459C71" w14:textId="77777777" w:rsidR="00FE2F69" w:rsidRDefault="00FE2F69" w:rsidP="00FE2F69">
      <w:pPr>
        <w:spacing w:line="200" w:lineRule="exact"/>
        <w:rPr>
          <w:rFonts w:ascii="Times New Roman" w:eastAsia="Times New Roman" w:hAnsi="Times New Roman"/>
        </w:rPr>
      </w:pPr>
    </w:p>
    <w:p w14:paraId="308F7D5C" w14:textId="77777777" w:rsidR="00FE2F69" w:rsidRDefault="00FE2F69" w:rsidP="00FE2F69">
      <w:pPr>
        <w:spacing w:line="265" w:lineRule="exact"/>
        <w:rPr>
          <w:rFonts w:ascii="Times New Roman" w:eastAsia="Times New Roman" w:hAnsi="Times New Roman"/>
        </w:rPr>
      </w:pPr>
    </w:p>
    <w:p w14:paraId="0BC8F1E4" w14:textId="77777777" w:rsidR="00FE2F69" w:rsidRDefault="00FE2F69" w:rsidP="00FE2F69">
      <w:pPr>
        <w:spacing w:line="0" w:lineRule="atLeast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 xml:space="preserve">Dr. </w:t>
      </w:r>
      <w:proofErr w:type="spellStart"/>
      <w:r>
        <w:rPr>
          <w:rFonts w:ascii="Arial" w:eastAsia="Arial" w:hAnsi="Arial"/>
          <w:b/>
          <w:color w:val="2E2E2E"/>
        </w:rPr>
        <w:t>Surangika</w:t>
      </w:r>
      <w:proofErr w:type="spellEnd"/>
      <w:r>
        <w:rPr>
          <w:rFonts w:ascii="Arial" w:eastAsia="Arial" w:hAnsi="Arial"/>
          <w:b/>
          <w:color w:val="2E2E2E"/>
        </w:rPr>
        <w:t xml:space="preserve"> </w:t>
      </w:r>
      <w:proofErr w:type="spellStart"/>
      <w:r>
        <w:rPr>
          <w:rFonts w:ascii="Arial" w:eastAsia="Arial" w:hAnsi="Arial"/>
          <w:b/>
          <w:color w:val="2E2E2E"/>
        </w:rPr>
        <w:t>Ranathunga</w:t>
      </w:r>
      <w:proofErr w:type="spellEnd"/>
    </w:p>
    <w:p w14:paraId="36F46589" w14:textId="77777777" w:rsidR="00FE2F69" w:rsidRDefault="00FE2F69" w:rsidP="00FE2F69">
      <w:pPr>
        <w:spacing w:line="11" w:lineRule="exact"/>
        <w:rPr>
          <w:rFonts w:ascii="Times New Roman" w:eastAsia="Times New Roman" w:hAnsi="Times New Roman"/>
        </w:rPr>
      </w:pPr>
    </w:p>
    <w:p w14:paraId="58E80AF7" w14:textId="77777777" w:rsidR="00FE2F69" w:rsidRPr="0038281F" w:rsidRDefault="00FE2F69" w:rsidP="00FE2F69">
      <w:pPr>
        <w:spacing w:line="0" w:lineRule="atLeast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surangika@cse.mrt.ac.lk</w:t>
      </w:r>
    </w:p>
    <w:p w14:paraId="58F98989" w14:textId="77777777" w:rsidR="00FE2F69" w:rsidRDefault="00FE2F69" w:rsidP="00FE2F69">
      <w:pPr>
        <w:spacing w:line="0" w:lineRule="atLeast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Senior Lecturer</w:t>
      </w:r>
    </w:p>
    <w:p w14:paraId="781E2482" w14:textId="77777777" w:rsidR="00FE2F69" w:rsidRDefault="00FE2F69" w:rsidP="00FE2F69">
      <w:pPr>
        <w:spacing w:line="58" w:lineRule="exact"/>
        <w:rPr>
          <w:rFonts w:ascii="Times New Roman" w:eastAsia="Times New Roman" w:hAnsi="Times New Roman"/>
        </w:rPr>
      </w:pPr>
    </w:p>
    <w:p w14:paraId="376B83F7" w14:textId="77777777" w:rsidR="00FE2F69" w:rsidRDefault="00FE2F69" w:rsidP="00FE2F69">
      <w:pPr>
        <w:spacing w:line="219" w:lineRule="auto"/>
        <w:ind w:left="26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Department of Computer Science   and Engineering University of Moratuwa</w:t>
      </w:r>
    </w:p>
    <w:p w14:paraId="33E46922" w14:textId="77777777" w:rsidR="00FE2F69" w:rsidRPr="008B14C6" w:rsidRDefault="00FE2F69" w:rsidP="005932E9">
      <w:pPr>
        <w:spacing w:line="246" w:lineRule="auto"/>
        <w:ind w:left="220"/>
        <w:rPr>
          <w:rFonts w:ascii="Arial" w:eastAsia="Arial" w:hAnsi="Arial"/>
          <w:i/>
          <w:color w:val="3E0097"/>
          <w:sz w:val="22"/>
        </w:rPr>
      </w:pPr>
    </w:p>
    <w:p w14:paraId="01B6F804" w14:textId="3703D020" w:rsidR="008D59AA" w:rsidRDefault="000F1437" w:rsidP="005932E9">
      <w:pPr>
        <w:spacing w:line="246" w:lineRule="auto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38C910DA" wp14:editId="7DFEE77E">
                <wp:simplePos x="0" y="0"/>
                <wp:positionH relativeFrom="column">
                  <wp:posOffset>3810</wp:posOffset>
                </wp:positionH>
                <wp:positionV relativeFrom="paragraph">
                  <wp:posOffset>168275</wp:posOffset>
                </wp:positionV>
                <wp:extent cx="32385" cy="0"/>
                <wp:effectExtent l="6985" t="12065" r="8255" b="6985"/>
                <wp:wrapNone/>
                <wp:docPr id="323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0CAF8" id="Line 303" o:spid="_x0000_s1026" style="position:absolute;z-index:-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3.25pt" to="2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14985BC8" wp14:editId="1188489F">
                <wp:simplePos x="0" y="0"/>
                <wp:positionH relativeFrom="column">
                  <wp:posOffset>67945</wp:posOffset>
                </wp:positionH>
                <wp:positionV relativeFrom="paragraph">
                  <wp:posOffset>168275</wp:posOffset>
                </wp:positionV>
                <wp:extent cx="32385" cy="0"/>
                <wp:effectExtent l="13970" t="12065" r="10795" b="6985"/>
                <wp:wrapNone/>
                <wp:docPr id="322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F3E46" id="Line 304" o:spid="_x0000_s1026" style="position:absolute;z-index:-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35pt,13.25pt" to="7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3405C04E" wp14:editId="764A5458">
                <wp:simplePos x="0" y="0"/>
                <wp:positionH relativeFrom="column">
                  <wp:posOffset>132080</wp:posOffset>
                </wp:positionH>
                <wp:positionV relativeFrom="paragraph">
                  <wp:posOffset>168275</wp:posOffset>
                </wp:positionV>
                <wp:extent cx="32385" cy="0"/>
                <wp:effectExtent l="11430" t="12065" r="13335" b="6985"/>
                <wp:wrapNone/>
                <wp:docPr id="321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4A62A" id="Line 305" o:spid="_x0000_s1026" style="position:absolute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4pt,13.25pt" to="12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5BAF3019" wp14:editId="57AF7900">
                <wp:simplePos x="0" y="0"/>
                <wp:positionH relativeFrom="column">
                  <wp:posOffset>196215</wp:posOffset>
                </wp:positionH>
                <wp:positionV relativeFrom="paragraph">
                  <wp:posOffset>168275</wp:posOffset>
                </wp:positionV>
                <wp:extent cx="32385" cy="0"/>
                <wp:effectExtent l="8890" t="12065" r="6350" b="6985"/>
                <wp:wrapNone/>
                <wp:docPr id="320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9C086" id="Line 306" o:spid="_x0000_s1026" style="position:absolute;z-index:-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13.25pt" to="1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6AD51F06" wp14:editId="3F31E6D8">
                <wp:simplePos x="0" y="0"/>
                <wp:positionH relativeFrom="column">
                  <wp:posOffset>260350</wp:posOffset>
                </wp:positionH>
                <wp:positionV relativeFrom="paragraph">
                  <wp:posOffset>168275</wp:posOffset>
                </wp:positionV>
                <wp:extent cx="32385" cy="0"/>
                <wp:effectExtent l="6350" t="12065" r="8890" b="6985"/>
                <wp:wrapNone/>
                <wp:docPr id="319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E5833" id="Line 307" o:spid="_x0000_s1026" style="position:absolute;z-index:-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5pt,13.25pt" to="23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0D141142" wp14:editId="22AB6230">
                <wp:simplePos x="0" y="0"/>
                <wp:positionH relativeFrom="column">
                  <wp:posOffset>324485</wp:posOffset>
                </wp:positionH>
                <wp:positionV relativeFrom="paragraph">
                  <wp:posOffset>168275</wp:posOffset>
                </wp:positionV>
                <wp:extent cx="32385" cy="0"/>
                <wp:effectExtent l="13335" t="12065" r="11430" b="6985"/>
                <wp:wrapNone/>
                <wp:docPr id="318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36940" id="Line 308" o:spid="_x0000_s1026" style="position:absolute;z-index:-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3.25pt" to="28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55E6CFFE" wp14:editId="76BB25B2">
                <wp:simplePos x="0" y="0"/>
                <wp:positionH relativeFrom="column">
                  <wp:posOffset>388620</wp:posOffset>
                </wp:positionH>
                <wp:positionV relativeFrom="paragraph">
                  <wp:posOffset>168275</wp:posOffset>
                </wp:positionV>
                <wp:extent cx="31750" cy="0"/>
                <wp:effectExtent l="10795" t="12065" r="5080" b="6985"/>
                <wp:wrapNone/>
                <wp:docPr id="317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6372D" id="Line 309" o:spid="_x0000_s1026" style="position:absolute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3.25pt" to="33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12C613E6" wp14:editId="7D66D697">
                <wp:simplePos x="0" y="0"/>
                <wp:positionH relativeFrom="column">
                  <wp:posOffset>452755</wp:posOffset>
                </wp:positionH>
                <wp:positionV relativeFrom="paragraph">
                  <wp:posOffset>168275</wp:posOffset>
                </wp:positionV>
                <wp:extent cx="31750" cy="0"/>
                <wp:effectExtent l="8255" t="12065" r="7620" b="6985"/>
                <wp:wrapNone/>
                <wp:docPr id="316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D56A6" id="Line 310" o:spid="_x0000_s1026" style="position:absolute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5pt,13.25pt" to="38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53F6231D" wp14:editId="62A62395">
                <wp:simplePos x="0" y="0"/>
                <wp:positionH relativeFrom="column">
                  <wp:posOffset>516890</wp:posOffset>
                </wp:positionH>
                <wp:positionV relativeFrom="paragraph">
                  <wp:posOffset>168275</wp:posOffset>
                </wp:positionV>
                <wp:extent cx="31750" cy="0"/>
                <wp:effectExtent l="5715" t="12065" r="10160" b="6985"/>
                <wp:wrapNone/>
                <wp:docPr id="315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83FB5" id="Line 311" o:spid="_x0000_s1026" style="position:absolute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pt,13.25pt" to="43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24ADF118" wp14:editId="245F1AE7">
                <wp:simplePos x="0" y="0"/>
                <wp:positionH relativeFrom="column">
                  <wp:posOffset>581025</wp:posOffset>
                </wp:positionH>
                <wp:positionV relativeFrom="paragraph">
                  <wp:posOffset>168275</wp:posOffset>
                </wp:positionV>
                <wp:extent cx="31750" cy="0"/>
                <wp:effectExtent l="12700" t="12065" r="12700" b="6985"/>
                <wp:wrapNone/>
                <wp:docPr id="314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F5096" id="Line 312" o:spid="_x0000_s1026" style="position:absolute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3.25pt" to="48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4006EC3A" wp14:editId="4610DFDD">
                <wp:simplePos x="0" y="0"/>
                <wp:positionH relativeFrom="column">
                  <wp:posOffset>645160</wp:posOffset>
                </wp:positionH>
                <wp:positionV relativeFrom="paragraph">
                  <wp:posOffset>168275</wp:posOffset>
                </wp:positionV>
                <wp:extent cx="31750" cy="0"/>
                <wp:effectExtent l="10160" t="12065" r="5715" b="6985"/>
                <wp:wrapNone/>
                <wp:docPr id="313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9C607" id="Line 313" o:spid="_x0000_s1026" style="position:absolute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pt,13.25pt" to="53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4A143FC" wp14:editId="7481A174">
                <wp:simplePos x="0" y="0"/>
                <wp:positionH relativeFrom="column">
                  <wp:posOffset>709295</wp:posOffset>
                </wp:positionH>
                <wp:positionV relativeFrom="paragraph">
                  <wp:posOffset>168275</wp:posOffset>
                </wp:positionV>
                <wp:extent cx="31750" cy="0"/>
                <wp:effectExtent l="7620" t="12065" r="8255" b="6985"/>
                <wp:wrapNone/>
                <wp:docPr id="312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79516" id="Line 314" o:spid="_x0000_s1026" style="position:absolute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5pt,13.25pt" to="58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19BA0F5D" wp14:editId="205B4FA4">
                <wp:simplePos x="0" y="0"/>
                <wp:positionH relativeFrom="column">
                  <wp:posOffset>772795</wp:posOffset>
                </wp:positionH>
                <wp:positionV relativeFrom="paragraph">
                  <wp:posOffset>168275</wp:posOffset>
                </wp:positionV>
                <wp:extent cx="32385" cy="0"/>
                <wp:effectExtent l="13970" t="12065" r="10795" b="6985"/>
                <wp:wrapNone/>
                <wp:docPr id="311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8F154" id="Line 315" o:spid="_x0000_s1026" style="position:absolute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85pt,13.25pt" to="63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11EC1D15" wp14:editId="54DA1BC5">
                <wp:simplePos x="0" y="0"/>
                <wp:positionH relativeFrom="column">
                  <wp:posOffset>836930</wp:posOffset>
                </wp:positionH>
                <wp:positionV relativeFrom="paragraph">
                  <wp:posOffset>168275</wp:posOffset>
                </wp:positionV>
                <wp:extent cx="32385" cy="0"/>
                <wp:effectExtent l="11430" t="12065" r="13335" b="6985"/>
                <wp:wrapNone/>
                <wp:docPr id="310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57502" id="Line 316" o:spid="_x0000_s1026" style="position:absolute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13.25pt" to="68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2A246E3F" wp14:editId="73E19496">
                <wp:simplePos x="0" y="0"/>
                <wp:positionH relativeFrom="column">
                  <wp:posOffset>901065</wp:posOffset>
                </wp:positionH>
                <wp:positionV relativeFrom="paragraph">
                  <wp:posOffset>168275</wp:posOffset>
                </wp:positionV>
                <wp:extent cx="32385" cy="0"/>
                <wp:effectExtent l="8890" t="12065" r="6350" b="6985"/>
                <wp:wrapNone/>
                <wp:docPr id="309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D4673" id="Line 317" o:spid="_x0000_s1026" style="position:absolute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13.25pt" to="73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52A62287" wp14:editId="4D99B067">
                <wp:simplePos x="0" y="0"/>
                <wp:positionH relativeFrom="column">
                  <wp:posOffset>965200</wp:posOffset>
                </wp:positionH>
                <wp:positionV relativeFrom="paragraph">
                  <wp:posOffset>168275</wp:posOffset>
                </wp:positionV>
                <wp:extent cx="32385" cy="0"/>
                <wp:effectExtent l="6350" t="12065" r="8890" b="6985"/>
                <wp:wrapNone/>
                <wp:docPr id="308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39972" id="Line 318" o:spid="_x0000_s1026" style="position:absolute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pt,13.25pt" to="78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4A87855C" wp14:editId="3329F0C7">
                <wp:simplePos x="0" y="0"/>
                <wp:positionH relativeFrom="column">
                  <wp:posOffset>1029335</wp:posOffset>
                </wp:positionH>
                <wp:positionV relativeFrom="paragraph">
                  <wp:posOffset>168275</wp:posOffset>
                </wp:positionV>
                <wp:extent cx="32385" cy="0"/>
                <wp:effectExtent l="13335" t="12065" r="11430" b="6985"/>
                <wp:wrapNone/>
                <wp:docPr id="307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F876C" id="Line 319" o:spid="_x0000_s1026" style="position:absolute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05pt,13.25pt" to="83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C13FEFA" wp14:editId="7786CFA3">
                <wp:simplePos x="0" y="0"/>
                <wp:positionH relativeFrom="column">
                  <wp:posOffset>1093470</wp:posOffset>
                </wp:positionH>
                <wp:positionV relativeFrom="paragraph">
                  <wp:posOffset>168275</wp:posOffset>
                </wp:positionV>
                <wp:extent cx="32385" cy="0"/>
                <wp:effectExtent l="10795" t="12065" r="13970" b="6985"/>
                <wp:wrapNone/>
                <wp:docPr id="306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76DF9" id="Line 320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13.25pt" to="88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36298D85" wp14:editId="33D1EBC8">
                <wp:simplePos x="0" y="0"/>
                <wp:positionH relativeFrom="column">
                  <wp:posOffset>1157605</wp:posOffset>
                </wp:positionH>
                <wp:positionV relativeFrom="paragraph">
                  <wp:posOffset>168275</wp:posOffset>
                </wp:positionV>
                <wp:extent cx="31750" cy="0"/>
                <wp:effectExtent l="8255" t="12065" r="7620" b="6985"/>
                <wp:wrapNone/>
                <wp:docPr id="305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A169F" id="Line 321" o:spid="_x0000_s1026" style="position:absolute;z-index:-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15pt,13.25pt" to="93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326F2D7" wp14:editId="32DBC405">
                <wp:simplePos x="0" y="0"/>
                <wp:positionH relativeFrom="column">
                  <wp:posOffset>1221740</wp:posOffset>
                </wp:positionH>
                <wp:positionV relativeFrom="paragraph">
                  <wp:posOffset>168275</wp:posOffset>
                </wp:positionV>
                <wp:extent cx="31750" cy="0"/>
                <wp:effectExtent l="5715" t="12065" r="10160" b="6985"/>
                <wp:wrapNone/>
                <wp:docPr id="304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0A55B" id="Line 322" o:spid="_x0000_s1026" style="position:absolute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13.25pt" to="98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383F25E8" wp14:editId="32575635">
                <wp:simplePos x="0" y="0"/>
                <wp:positionH relativeFrom="column">
                  <wp:posOffset>1285875</wp:posOffset>
                </wp:positionH>
                <wp:positionV relativeFrom="paragraph">
                  <wp:posOffset>168275</wp:posOffset>
                </wp:positionV>
                <wp:extent cx="31750" cy="0"/>
                <wp:effectExtent l="12700" t="12065" r="12700" b="6985"/>
                <wp:wrapNone/>
                <wp:docPr id="303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3824B" id="Line 323" o:spid="_x0000_s1026" style="position:absolute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3.25pt" to="103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699DFC3C" wp14:editId="4C5E591C">
                <wp:simplePos x="0" y="0"/>
                <wp:positionH relativeFrom="column">
                  <wp:posOffset>1350010</wp:posOffset>
                </wp:positionH>
                <wp:positionV relativeFrom="paragraph">
                  <wp:posOffset>168275</wp:posOffset>
                </wp:positionV>
                <wp:extent cx="31750" cy="0"/>
                <wp:effectExtent l="10160" t="12065" r="5715" b="6985"/>
                <wp:wrapNone/>
                <wp:docPr id="302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11457" id="Line 324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13.25pt" to="108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6CE28A85" wp14:editId="7C45A224">
                <wp:simplePos x="0" y="0"/>
                <wp:positionH relativeFrom="column">
                  <wp:posOffset>1414145</wp:posOffset>
                </wp:positionH>
                <wp:positionV relativeFrom="paragraph">
                  <wp:posOffset>168275</wp:posOffset>
                </wp:positionV>
                <wp:extent cx="31750" cy="0"/>
                <wp:effectExtent l="7620" t="12065" r="8255" b="6985"/>
                <wp:wrapNone/>
                <wp:docPr id="301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2077F" id="Line 325" o:spid="_x0000_s1026" style="position:absolute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35pt,13.25pt" to="113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49E912C4" wp14:editId="19CC232D">
                <wp:simplePos x="0" y="0"/>
                <wp:positionH relativeFrom="column">
                  <wp:posOffset>1478280</wp:posOffset>
                </wp:positionH>
                <wp:positionV relativeFrom="paragraph">
                  <wp:posOffset>168275</wp:posOffset>
                </wp:positionV>
                <wp:extent cx="31750" cy="0"/>
                <wp:effectExtent l="5080" t="12065" r="10795" b="6985"/>
                <wp:wrapNone/>
                <wp:docPr id="300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C9F39" id="Line 326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4pt,13.25pt" to="118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0D81CC30" wp14:editId="22591FF0">
                <wp:simplePos x="0" y="0"/>
                <wp:positionH relativeFrom="column">
                  <wp:posOffset>1542415</wp:posOffset>
                </wp:positionH>
                <wp:positionV relativeFrom="paragraph">
                  <wp:posOffset>168275</wp:posOffset>
                </wp:positionV>
                <wp:extent cx="31750" cy="0"/>
                <wp:effectExtent l="12065" t="12065" r="13335" b="6985"/>
                <wp:wrapNone/>
                <wp:docPr id="299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4A752" id="Line 327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45pt,13.25pt" to="123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782FEE4" wp14:editId="6406E543">
                <wp:simplePos x="0" y="0"/>
                <wp:positionH relativeFrom="column">
                  <wp:posOffset>1605915</wp:posOffset>
                </wp:positionH>
                <wp:positionV relativeFrom="paragraph">
                  <wp:posOffset>168275</wp:posOffset>
                </wp:positionV>
                <wp:extent cx="32385" cy="0"/>
                <wp:effectExtent l="8890" t="12065" r="6350" b="6985"/>
                <wp:wrapNone/>
                <wp:docPr id="298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96A21" id="Line 328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3.25pt" to="12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0779462D" wp14:editId="41F0E8E3">
                <wp:simplePos x="0" y="0"/>
                <wp:positionH relativeFrom="column">
                  <wp:posOffset>1670050</wp:posOffset>
                </wp:positionH>
                <wp:positionV relativeFrom="paragraph">
                  <wp:posOffset>168275</wp:posOffset>
                </wp:positionV>
                <wp:extent cx="32385" cy="0"/>
                <wp:effectExtent l="6350" t="12065" r="8890" b="6985"/>
                <wp:wrapNone/>
                <wp:docPr id="297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6E91D" id="Line 329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pt,13.25pt" to="134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285DB8D" wp14:editId="117362E7">
                <wp:simplePos x="0" y="0"/>
                <wp:positionH relativeFrom="column">
                  <wp:posOffset>1734185</wp:posOffset>
                </wp:positionH>
                <wp:positionV relativeFrom="paragraph">
                  <wp:posOffset>168275</wp:posOffset>
                </wp:positionV>
                <wp:extent cx="32385" cy="0"/>
                <wp:effectExtent l="13335" t="12065" r="11430" b="6985"/>
                <wp:wrapNone/>
                <wp:docPr id="296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2BC39" id="Line 330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5pt,13.25pt" to="139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4449AB1" wp14:editId="5615E027">
                <wp:simplePos x="0" y="0"/>
                <wp:positionH relativeFrom="column">
                  <wp:posOffset>1798320</wp:posOffset>
                </wp:positionH>
                <wp:positionV relativeFrom="paragraph">
                  <wp:posOffset>168275</wp:posOffset>
                </wp:positionV>
                <wp:extent cx="32385" cy="0"/>
                <wp:effectExtent l="10795" t="12065" r="13970" b="6985"/>
                <wp:wrapNone/>
                <wp:docPr id="295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5CA8" id="Line 331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6pt,13.25pt" to="144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06EF7CC7" wp14:editId="6E0DB1F3">
                <wp:simplePos x="0" y="0"/>
                <wp:positionH relativeFrom="column">
                  <wp:posOffset>1862455</wp:posOffset>
                </wp:positionH>
                <wp:positionV relativeFrom="paragraph">
                  <wp:posOffset>168275</wp:posOffset>
                </wp:positionV>
                <wp:extent cx="32385" cy="0"/>
                <wp:effectExtent l="8255" t="12065" r="6985" b="6985"/>
                <wp:wrapNone/>
                <wp:docPr id="294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45188" id="Line 332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65pt,13.25pt" to="149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2C92972A" wp14:editId="0E5EEEAA">
                <wp:simplePos x="0" y="0"/>
                <wp:positionH relativeFrom="column">
                  <wp:posOffset>1926590</wp:posOffset>
                </wp:positionH>
                <wp:positionV relativeFrom="paragraph">
                  <wp:posOffset>168275</wp:posOffset>
                </wp:positionV>
                <wp:extent cx="32385" cy="0"/>
                <wp:effectExtent l="5715" t="12065" r="9525" b="6985"/>
                <wp:wrapNone/>
                <wp:docPr id="293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64D1E" id="Line 333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3.25pt" to="154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0EBDFAEE" wp14:editId="6ACB8DE2">
                <wp:simplePos x="0" y="0"/>
                <wp:positionH relativeFrom="column">
                  <wp:posOffset>1990725</wp:posOffset>
                </wp:positionH>
                <wp:positionV relativeFrom="paragraph">
                  <wp:posOffset>168275</wp:posOffset>
                </wp:positionV>
                <wp:extent cx="31750" cy="0"/>
                <wp:effectExtent l="12700" t="12065" r="12700" b="6985"/>
                <wp:wrapNone/>
                <wp:docPr id="292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09D86" id="Line 334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13.25pt" to="159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95039AE" wp14:editId="32A73DC2">
                <wp:simplePos x="0" y="0"/>
                <wp:positionH relativeFrom="column">
                  <wp:posOffset>2054860</wp:posOffset>
                </wp:positionH>
                <wp:positionV relativeFrom="paragraph">
                  <wp:posOffset>168275</wp:posOffset>
                </wp:positionV>
                <wp:extent cx="31750" cy="0"/>
                <wp:effectExtent l="10160" t="12065" r="5715" b="6985"/>
                <wp:wrapNone/>
                <wp:docPr id="291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98FB2" id="Line 335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13.25pt" to="164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5C18B0D" wp14:editId="13A14D00">
                <wp:simplePos x="0" y="0"/>
                <wp:positionH relativeFrom="column">
                  <wp:posOffset>2118995</wp:posOffset>
                </wp:positionH>
                <wp:positionV relativeFrom="paragraph">
                  <wp:posOffset>168275</wp:posOffset>
                </wp:positionV>
                <wp:extent cx="31750" cy="0"/>
                <wp:effectExtent l="7620" t="12065" r="8255" b="6985"/>
                <wp:wrapNone/>
                <wp:docPr id="290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9DCA2" id="Line 336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5pt,13.25pt" to="169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6D002618" wp14:editId="30228DA4">
                <wp:simplePos x="0" y="0"/>
                <wp:positionH relativeFrom="column">
                  <wp:posOffset>2183130</wp:posOffset>
                </wp:positionH>
                <wp:positionV relativeFrom="paragraph">
                  <wp:posOffset>168275</wp:posOffset>
                </wp:positionV>
                <wp:extent cx="31750" cy="0"/>
                <wp:effectExtent l="5080" t="12065" r="10795" b="6985"/>
                <wp:wrapNone/>
                <wp:docPr id="289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6B4D5" id="Line 337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9pt,13.25pt" to="174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9C265A6" wp14:editId="0135B598">
                <wp:simplePos x="0" y="0"/>
                <wp:positionH relativeFrom="column">
                  <wp:posOffset>2247265</wp:posOffset>
                </wp:positionH>
                <wp:positionV relativeFrom="paragraph">
                  <wp:posOffset>168275</wp:posOffset>
                </wp:positionV>
                <wp:extent cx="31750" cy="0"/>
                <wp:effectExtent l="12065" t="12065" r="13335" b="6985"/>
                <wp:wrapNone/>
                <wp:docPr id="288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213CD" id="Line 338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5pt,13.25pt" to="179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1C25FC0" wp14:editId="087202F4">
                <wp:simplePos x="0" y="0"/>
                <wp:positionH relativeFrom="column">
                  <wp:posOffset>2311400</wp:posOffset>
                </wp:positionH>
                <wp:positionV relativeFrom="paragraph">
                  <wp:posOffset>168275</wp:posOffset>
                </wp:positionV>
                <wp:extent cx="31750" cy="0"/>
                <wp:effectExtent l="9525" t="12065" r="6350" b="6985"/>
                <wp:wrapNone/>
                <wp:docPr id="287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08EE2" id="Line 339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pt,13.25pt" to="18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8E04FC5" wp14:editId="167BFEF8">
                <wp:simplePos x="0" y="0"/>
                <wp:positionH relativeFrom="column">
                  <wp:posOffset>2375535</wp:posOffset>
                </wp:positionH>
                <wp:positionV relativeFrom="paragraph">
                  <wp:posOffset>168275</wp:posOffset>
                </wp:positionV>
                <wp:extent cx="31750" cy="0"/>
                <wp:effectExtent l="6985" t="12065" r="8890" b="6985"/>
                <wp:wrapNone/>
                <wp:docPr id="286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0DB63" id="Line 340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05pt,13.25pt" to="18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0611EB1" wp14:editId="38E1138E">
                <wp:simplePos x="0" y="0"/>
                <wp:positionH relativeFrom="column">
                  <wp:posOffset>2439035</wp:posOffset>
                </wp:positionH>
                <wp:positionV relativeFrom="paragraph">
                  <wp:posOffset>168275</wp:posOffset>
                </wp:positionV>
                <wp:extent cx="32385" cy="0"/>
                <wp:effectExtent l="13335" t="12065" r="11430" b="6985"/>
                <wp:wrapNone/>
                <wp:docPr id="285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97A73" id="Line 341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05pt,13.25pt" to="194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8E35C3F" wp14:editId="53D9502B">
                <wp:simplePos x="0" y="0"/>
                <wp:positionH relativeFrom="column">
                  <wp:posOffset>2503170</wp:posOffset>
                </wp:positionH>
                <wp:positionV relativeFrom="paragraph">
                  <wp:posOffset>168275</wp:posOffset>
                </wp:positionV>
                <wp:extent cx="32385" cy="0"/>
                <wp:effectExtent l="10795" t="12065" r="13970" b="6985"/>
                <wp:wrapNone/>
                <wp:docPr id="284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04220" id="Line 342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13.25pt" to="199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5569E9A" wp14:editId="38D36509">
                <wp:simplePos x="0" y="0"/>
                <wp:positionH relativeFrom="column">
                  <wp:posOffset>2567305</wp:posOffset>
                </wp:positionH>
                <wp:positionV relativeFrom="paragraph">
                  <wp:posOffset>168275</wp:posOffset>
                </wp:positionV>
                <wp:extent cx="32385" cy="0"/>
                <wp:effectExtent l="8255" t="12065" r="6985" b="6985"/>
                <wp:wrapNone/>
                <wp:docPr id="283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558D3" id="Line 34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15pt,13.25pt" to="20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70F38E3" wp14:editId="7D65E84F">
                <wp:simplePos x="0" y="0"/>
                <wp:positionH relativeFrom="column">
                  <wp:posOffset>2631440</wp:posOffset>
                </wp:positionH>
                <wp:positionV relativeFrom="paragraph">
                  <wp:posOffset>168275</wp:posOffset>
                </wp:positionV>
                <wp:extent cx="32385" cy="0"/>
                <wp:effectExtent l="5715" t="12065" r="9525" b="6985"/>
                <wp:wrapNone/>
                <wp:docPr id="282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C323D" id="Line 344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2pt,13.25pt" to="209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E06261E" wp14:editId="5DBFAF90">
                <wp:simplePos x="0" y="0"/>
                <wp:positionH relativeFrom="column">
                  <wp:posOffset>2695575</wp:posOffset>
                </wp:positionH>
                <wp:positionV relativeFrom="paragraph">
                  <wp:posOffset>168275</wp:posOffset>
                </wp:positionV>
                <wp:extent cx="32385" cy="0"/>
                <wp:effectExtent l="12700" t="12065" r="12065" b="6985"/>
                <wp:wrapNone/>
                <wp:docPr id="281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B5984" id="Line 345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3.25pt" to="214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CF13BF2" wp14:editId="0E772036">
                <wp:simplePos x="0" y="0"/>
                <wp:positionH relativeFrom="column">
                  <wp:posOffset>2759710</wp:posOffset>
                </wp:positionH>
                <wp:positionV relativeFrom="paragraph">
                  <wp:posOffset>168275</wp:posOffset>
                </wp:positionV>
                <wp:extent cx="32385" cy="0"/>
                <wp:effectExtent l="10160" t="12065" r="5080" b="6985"/>
                <wp:wrapNone/>
                <wp:docPr id="280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A4225" id="Line 346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pt,13.25pt" to="219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D956DBC" wp14:editId="55BBB05A">
                <wp:simplePos x="0" y="0"/>
                <wp:positionH relativeFrom="column">
                  <wp:posOffset>2823845</wp:posOffset>
                </wp:positionH>
                <wp:positionV relativeFrom="paragraph">
                  <wp:posOffset>168275</wp:posOffset>
                </wp:positionV>
                <wp:extent cx="31750" cy="0"/>
                <wp:effectExtent l="7620" t="12065" r="8255" b="6985"/>
                <wp:wrapNone/>
                <wp:docPr id="279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FB9B1" id="Line 347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5pt,13.25pt" to="224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89F8F54" wp14:editId="6B5965AD">
                <wp:simplePos x="0" y="0"/>
                <wp:positionH relativeFrom="column">
                  <wp:posOffset>2887980</wp:posOffset>
                </wp:positionH>
                <wp:positionV relativeFrom="paragraph">
                  <wp:posOffset>168275</wp:posOffset>
                </wp:positionV>
                <wp:extent cx="31750" cy="0"/>
                <wp:effectExtent l="5080" t="12065" r="10795" b="6985"/>
                <wp:wrapNone/>
                <wp:docPr id="278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BCB2C" id="Line 348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pt,13.25pt" to="229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tQxQEAAGsDAAAOAAAAZHJzL2Uyb0RvYy54bWysU8tu2zAQvBfoPxC817KcpE4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4A4EAE" wp14:editId="3027857B">
                <wp:simplePos x="0" y="0"/>
                <wp:positionH relativeFrom="column">
                  <wp:posOffset>2952115</wp:posOffset>
                </wp:positionH>
                <wp:positionV relativeFrom="paragraph">
                  <wp:posOffset>168275</wp:posOffset>
                </wp:positionV>
                <wp:extent cx="31750" cy="0"/>
                <wp:effectExtent l="12065" t="12065" r="13335" b="6985"/>
                <wp:wrapNone/>
                <wp:docPr id="27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C1836" id="Line 34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45pt,13.25pt" to="234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B90F6D" wp14:editId="09014D04">
                <wp:simplePos x="0" y="0"/>
                <wp:positionH relativeFrom="column">
                  <wp:posOffset>3016250</wp:posOffset>
                </wp:positionH>
                <wp:positionV relativeFrom="paragraph">
                  <wp:posOffset>168275</wp:posOffset>
                </wp:positionV>
                <wp:extent cx="31750" cy="0"/>
                <wp:effectExtent l="9525" t="12065" r="6350" b="6985"/>
                <wp:wrapNone/>
                <wp:docPr id="276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A351A" id="Line 35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5pt,13.25pt" to="240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91947F" wp14:editId="0054AFF5">
                <wp:simplePos x="0" y="0"/>
                <wp:positionH relativeFrom="column">
                  <wp:posOffset>3080385</wp:posOffset>
                </wp:positionH>
                <wp:positionV relativeFrom="paragraph">
                  <wp:posOffset>168275</wp:posOffset>
                </wp:positionV>
                <wp:extent cx="31750" cy="0"/>
                <wp:effectExtent l="6985" t="12065" r="8890" b="6985"/>
                <wp:wrapNone/>
                <wp:docPr id="275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25909" id="Line 35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5pt,13.25pt" to="245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FACC6A" wp14:editId="182A12DA">
                <wp:simplePos x="0" y="0"/>
                <wp:positionH relativeFrom="column">
                  <wp:posOffset>3144520</wp:posOffset>
                </wp:positionH>
                <wp:positionV relativeFrom="paragraph">
                  <wp:posOffset>168275</wp:posOffset>
                </wp:positionV>
                <wp:extent cx="31750" cy="0"/>
                <wp:effectExtent l="13970" t="12065" r="11430" b="6985"/>
                <wp:wrapNone/>
                <wp:docPr id="274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B228C" id="Line 35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6pt,13.25pt" to="250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80D727" wp14:editId="212EE3B2">
                <wp:simplePos x="0" y="0"/>
                <wp:positionH relativeFrom="column">
                  <wp:posOffset>3208655</wp:posOffset>
                </wp:positionH>
                <wp:positionV relativeFrom="paragraph">
                  <wp:posOffset>168275</wp:posOffset>
                </wp:positionV>
                <wp:extent cx="31750" cy="0"/>
                <wp:effectExtent l="11430" t="12065" r="13970" b="6985"/>
                <wp:wrapNone/>
                <wp:docPr id="273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DB877" id="Line 35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5pt,13.25pt" to="255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CAA212" wp14:editId="1A245EDC">
                <wp:simplePos x="0" y="0"/>
                <wp:positionH relativeFrom="column">
                  <wp:posOffset>3272155</wp:posOffset>
                </wp:positionH>
                <wp:positionV relativeFrom="paragraph">
                  <wp:posOffset>168275</wp:posOffset>
                </wp:positionV>
                <wp:extent cx="32385" cy="0"/>
                <wp:effectExtent l="8255" t="12065" r="6985" b="6985"/>
                <wp:wrapNone/>
                <wp:docPr id="272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1C845" id="Line 35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5pt,13.25pt" to="26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B88181" wp14:editId="5902CAAD">
                <wp:simplePos x="0" y="0"/>
                <wp:positionH relativeFrom="column">
                  <wp:posOffset>3336290</wp:posOffset>
                </wp:positionH>
                <wp:positionV relativeFrom="paragraph">
                  <wp:posOffset>168275</wp:posOffset>
                </wp:positionV>
                <wp:extent cx="32385" cy="0"/>
                <wp:effectExtent l="5715" t="12065" r="9525" b="6985"/>
                <wp:wrapNone/>
                <wp:docPr id="271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9DCF5" id="Line 35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7pt,13.25pt" to="265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4CFA2C" wp14:editId="3A07CED8">
                <wp:simplePos x="0" y="0"/>
                <wp:positionH relativeFrom="column">
                  <wp:posOffset>3400425</wp:posOffset>
                </wp:positionH>
                <wp:positionV relativeFrom="paragraph">
                  <wp:posOffset>168275</wp:posOffset>
                </wp:positionV>
                <wp:extent cx="32385" cy="0"/>
                <wp:effectExtent l="12700" t="12065" r="12065" b="6985"/>
                <wp:wrapNone/>
                <wp:docPr id="270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9324A" id="Line 35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3.25pt" to="270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8262853" wp14:editId="58A08430">
                <wp:simplePos x="0" y="0"/>
                <wp:positionH relativeFrom="column">
                  <wp:posOffset>3464560</wp:posOffset>
                </wp:positionH>
                <wp:positionV relativeFrom="paragraph">
                  <wp:posOffset>168275</wp:posOffset>
                </wp:positionV>
                <wp:extent cx="32385" cy="0"/>
                <wp:effectExtent l="10160" t="12065" r="5080" b="6985"/>
                <wp:wrapNone/>
                <wp:docPr id="269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945C5" id="Line 35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8pt,13.25pt" to="275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AE5D6CA" wp14:editId="41D1F962">
                <wp:simplePos x="0" y="0"/>
                <wp:positionH relativeFrom="column">
                  <wp:posOffset>3528695</wp:posOffset>
                </wp:positionH>
                <wp:positionV relativeFrom="paragraph">
                  <wp:posOffset>168275</wp:posOffset>
                </wp:positionV>
                <wp:extent cx="32385" cy="0"/>
                <wp:effectExtent l="7620" t="12065" r="7620" b="6985"/>
                <wp:wrapNone/>
                <wp:docPr id="268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6312E" id="Line 35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13.25pt" to="280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6DC6AB" wp14:editId="77A0ACBF">
                <wp:simplePos x="0" y="0"/>
                <wp:positionH relativeFrom="column">
                  <wp:posOffset>3592830</wp:posOffset>
                </wp:positionH>
                <wp:positionV relativeFrom="paragraph">
                  <wp:posOffset>168275</wp:posOffset>
                </wp:positionV>
                <wp:extent cx="32385" cy="0"/>
                <wp:effectExtent l="5080" t="12065" r="10160" b="6985"/>
                <wp:wrapNone/>
                <wp:docPr id="267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AA192" id="Line 35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9pt,13.25pt" to="285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6B6C4E" wp14:editId="195671B2">
                <wp:simplePos x="0" y="0"/>
                <wp:positionH relativeFrom="column">
                  <wp:posOffset>3656965</wp:posOffset>
                </wp:positionH>
                <wp:positionV relativeFrom="paragraph">
                  <wp:posOffset>168275</wp:posOffset>
                </wp:positionV>
                <wp:extent cx="31750" cy="0"/>
                <wp:effectExtent l="12065" t="12065" r="13335" b="6985"/>
                <wp:wrapNone/>
                <wp:docPr id="266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B4495" id="Line 36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95pt,13.25pt" to="290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826D28B" wp14:editId="0540D784">
                <wp:simplePos x="0" y="0"/>
                <wp:positionH relativeFrom="column">
                  <wp:posOffset>3721100</wp:posOffset>
                </wp:positionH>
                <wp:positionV relativeFrom="paragraph">
                  <wp:posOffset>168275</wp:posOffset>
                </wp:positionV>
                <wp:extent cx="31750" cy="0"/>
                <wp:effectExtent l="9525" t="12065" r="6350" b="6985"/>
                <wp:wrapNone/>
                <wp:docPr id="265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70789" id="Line 36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pt,13.25pt" to="295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67C8AE" wp14:editId="06AA2F63">
                <wp:simplePos x="0" y="0"/>
                <wp:positionH relativeFrom="column">
                  <wp:posOffset>3785235</wp:posOffset>
                </wp:positionH>
                <wp:positionV relativeFrom="paragraph">
                  <wp:posOffset>168275</wp:posOffset>
                </wp:positionV>
                <wp:extent cx="31750" cy="0"/>
                <wp:effectExtent l="6985" t="12065" r="8890" b="6985"/>
                <wp:wrapNone/>
                <wp:docPr id="264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49D20" id="Line 36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05pt,13.25pt" to="300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8A9F2B" wp14:editId="1ADD6F26">
                <wp:simplePos x="0" y="0"/>
                <wp:positionH relativeFrom="column">
                  <wp:posOffset>3849370</wp:posOffset>
                </wp:positionH>
                <wp:positionV relativeFrom="paragraph">
                  <wp:posOffset>168275</wp:posOffset>
                </wp:positionV>
                <wp:extent cx="31750" cy="0"/>
                <wp:effectExtent l="13970" t="12065" r="11430" b="6985"/>
                <wp:wrapNone/>
                <wp:docPr id="263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7AAAA" id="Line 36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1pt,13.25pt" to="30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" strokecolor="#d1d1d1" strokeweight=".21094mm"/>
            </w:pict>
          </mc:Fallback>
        </mc:AlternateContent>
      </w:r>
      <w:r w:rsidR="008D59AA">
        <w:rPr>
          <w:rFonts w:ascii="Times New Roman" w:eastAsia="Times New Roman" w:hAnsi="Times New Roman"/>
          <w:sz w:val="24"/>
        </w:rPr>
        <w:br w:type="column"/>
      </w:r>
    </w:p>
    <w:p w14:paraId="63555CC3" w14:textId="77777777" w:rsidR="004D5B15" w:rsidRDefault="004D5B15" w:rsidP="004D5B15">
      <w:pPr>
        <w:spacing w:line="0" w:lineRule="atLeast"/>
        <w:rPr>
          <w:rFonts w:ascii="Arial" w:eastAsia="Arial" w:hAnsi="Arial"/>
          <w:b/>
          <w:color w:val="3E0097"/>
          <w:sz w:val="34"/>
        </w:rPr>
      </w:pPr>
      <w:r>
        <w:rPr>
          <w:rFonts w:ascii="Arial" w:eastAsia="Arial" w:hAnsi="Arial"/>
          <w:b/>
          <w:color w:val="3E0097"/>
          <w:sz w:val="34"/>
        </w:rPr>
        <w:t>ACHIEVEMENTS</w:t>
      </w:r>
    </w:p>
    <w:p w14:paraId="5CD47E3B" w14:textId="408957BA" w:rsidR="004D5B15" w:rsidRDefault="000F1437" w:rsidP="004D5B1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E0097"/>
          <w:sz w:val="34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D08F3EF" wp14:editId="67C66123">
                <wp:simplePos x="0" y="0"/>
                <wp:positionH relativeFrom="column">
                  <wp:posOffset>1905</wp:posOffset>
                </wp:positionH>
                <wp:positionV relativeFrom="paragraph">
                  <wp:posOffset>39370</wp:posOffset>
                </wp:positionV>
                <wp:extent cx="2447925" cy="0"/>
                <wp:effectExtent l="17780" t="17780" r="20320" b="20320"/>
                <wp:wrapNone/>
                <wp:docPr id="262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C15D5" id="Line 582" o:spid="_x0000_s1026" style="position:absolute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.1pt" to="192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" strokecolor="#3e0097" strokeweight=".70308mm"/>
            </w:pict>
          </mc:Fallback>
        </mc:AlternateContent>
      </w:r>
    </w:p>
    <w:p w14:paraId="5EFB82A9" w14:textId="77777777" w:rsidR="00E53EEB" w:rsidRDefault="00E53EEB" w:rsidP="00C762DE">
      <w:pPr>
        <w:spacing w:line="241" w:lineRule="auto"/>
        <w:ind w:right="720"/>
        <w:rPr>
          <w:rFonts w:ascii="Arial" w:eastAsia="Arial" w:hAnsi="Arial"/>
          <w:color w:val="666666"/>
          <w:sz w:val="19"/>
        </w:rPr>
      </w:pPr>
    </w:p>
    <w:p w14:paraId="0CDB8F72" w14:textId="017EE08A" w:rsidR="000F1437" w:rsidRDefault="000F1437" w:rsidP="00E53EEB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2</w:t>
      </w:r>
      <w:r>
        <w:rPr>
          <w:rFonts w:ascii="Arial" w:eastAsia="Arial" w:hAnsi="Arial"/>
          <w:b/>
          <w:color w:val="2E2E2E"/>
          <w:vertAlign w:val="superscript"/>
        </w:rPr>
        <w:t>n</w:t>
      </w:r>
      <w:r w:rsidR="00C762DE" w:rsidRPr="00C762DE">
        <w:rPr>
          <w:rFonts w:ascii="Arial" w:eastAsia="Arial" w:hAnsi="Arial"/>
          <w:b/>
          <w:color w:val="2E2E2E"/>
          <w:vertAlign w:val="superscript"/>
        </w:rPr>
        <w:t>d</w:t>
      </w:r>
      <w:r w:rsidR="00C762DE">
        <w:rPr>
          <w:rFonts w:ascii="Arial" w:eastAsia="Arial" w:hAnsi="Arial"/>
          <w:b/>
          <w:color w:val="2E2E2E"/>
        </w:rPr>
        <w:t xml:space="preserve"> </w:t>
      </w:r>
      <w:r>
        <w:rPr>
          <w:rFonts w:ascii="Arial" w:eastAsia="Arial" w:hAnsi="Arial"/>
          <w:b/>
          <w:color w:val="2E2E2E"/>
        </w:rPr>
        <w:t>Runners-up</w:t>
      </w:r>
      <w:r w:rsidR="00E53EEB">
        <w:rPr>
          <w:rFonts w:ascii="Arial" w:eastAsia="Arial" w:hAnsi="Arial"/>
          <w:b/>
          <w:color w:val="2E2E2E"/>
        </w:rPr>
        <w:t>:</w:t>
      </w:r>
    </w:p>
    <w:p w14:paraId="71D07671" w14:textId="4CFC3C4F" w:rsidR="00E53EEB" w:rsidRDefault="000F1437" w:rsidP="00E53EEB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13</w:t>
      </w:r>
      <w:r w:rsidR="00E53EEB">
        <w:rPr>
          <w:rFonts w:ascii="Arial" w:eastAsia="Arial" w:hAnsi="Arial"/>
          <w:b/>
          <w:color w:val="2E2E2E"/>
        </w:rPr>
        <w:t xml:space="preserve"> </w:t>
      </w:r>
      <w:r>
        <w:rPr>
          <w:rFonts w:ascii="Arial" w:eastAsia="Arial" w:hAnsi="Arial"/>
          <w:b/>
          <w:color w:val="2E2E2E"/>
        </w:rPr>
        <w:t>Sri Lanka University Games</w:t>
      </w:r>
      <w:r w:rsidR="00C762DE">
        <w:rPr>
          <w:rFonts w:ascii="Arial" w:eastAsia="Arial" w:hAnsi="Arial"/>
          <w:b/>
          <w:color w:val="2E2E2E"/>
        </w:rPr>
        <w:t xml:space="preserve"> </w:t>
      </w:r>
      <w:r w:rsidR="00E53EEB">
        <w:rPr>
          <w:rFonts w:ascii="Arial" w:eastAsia="Arial" w:hAnsi="Arial"/>
          <w:b/>
          <w:color w:val="2E2E2E"/>
        </w:rPr>
        <w:t>201</w:t>
      </w:r>
      <w:r>
        <w:rPr>
          <w:rFonts w:ascii="Arial" w:eastAsia="Arial" w:hAnsi="Arial"/>
          <w:b/>
          <w:color w:val="2E2E2E"/>
        </w:rPr>
        <w:t>9</w:t>
      </w:r>
    </w:p>
    <w:p w14:paraId="2D726478" w14:textId="77777777" w:rsidR="000F1437" w:rsidRDefault="000F1437" w:rsidP="00E53EEB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  <w:r>
        <w:rPr>
          <w:rFonts w:ascii="Arial" w:eastAsia="Arial" w:hAnsi="Arial"/>
          <w:color w:val="666666"/>
          <w:sz w:val="19"/>
        </w:rPr>
        <w:t>Table Tennis</w:t>
      </w:r>
    </w:p>
    <w:p w14:paraId="429CD229" w14:textId="77777777" w:rsidR="000F1437" w:rsidRDefault="000F1437" w:rsidP="00E53EEB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5D87BCCC" w14:textId="671ECBB5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Color Awards</w:t>
      </w:r>
      <w:r>
        <w:rPr>
          <w:rFonts w:ascii="Arial" w:eastAsia="Arial" w:hAnsi="Arial"/>
          <w:b/>
          <w:color w:val="2E2E2E"/>
        </w:rPr>
        <w:t>:</w:t>
      </w:r>
    </w:p>
    <w:p w14:paraId="3B62B507" w14:textId="3ECA5665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 xml:space="preserve">University </w:t>
      </w:r>
      <w:proofErr w:type="gramStart"/>
      <w:r>
        <w:rPr>
          <w:rFonts w:ascii="Arial" w:eastAsia="Arial" w:hAnsi="Arial"/>
          <w:b/>
          <w:color w:val="2E2E2E"/>
        </w:rPr>
        <w:t>Of  Kelaniya</w:t>
      </w:r>
      <w:proofErr w:type="gramEnd"/>
      <w:r>
        <w:rPr>
          <w:rFonts w:ascii="Arial" w:eastAsia="Arial" w:hAnsi="Arial"/>
          <w:b/>
          <w:color w:val="2E2E2E"/>
        </w:rPr>
        <w:t xml:space="preserve"> 2018</w:t>
      </w:r>
    </w:p>
    <w:p w14:paraId="54C79BFE" w14:textId="50A443E6" w:rsidR="000F1437" w:rsidRDefault="000F1437" w:rsidP="000F1437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  <w:r>
        <w:rPr>
          <w:rFonts w:ascii="Arial" w:eastAsia="Arial" w:hAnsi="Arial"/>
          <w:color w:val="666666"/>
          <w:sz w:val="19"/>
        </w:rPr>
        <w:t>Table Tennis</w:t>
      </w:r>
    </w:p>
    <w:p w14:paraId="48CDB4AF" w14:textId="16996728" w:rsidR="000F1437" w:rsidRDefault="000F1437" w:rsidP="000F1437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405870FB" w14:textId="0072FDE0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 xml:space="preserve">All Island National School Games </w:t>
      </w:r>
      <w:r>
        <w:rPr>
          <w:rFonts w:ascii="Arial" w:eastAsia="Arial" w:hAnsi="Arial"/>
          <w:b/>
          <w:color w:val="2E2E2E"/>
        </w:rPr>
        <w:t>Runners-Up</w:t>
      </w:r>
      <w:r>
        <w:rPr>
          <w:rFonts w:ascii="Arial" w:eastAsia="Arial" w:hAnsi="Arial"/>
          <w:b/>
          <w:color w:val="2E2E2E"/>
        </w:rPr>
        <w:t>:</w:t>
      </w:r>
    </w:p>
    <w:p w14:paraId="1BF325D4" w14:textId="6CAF2A38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201</w:t>
      </w:r>
      <w:r>
        <w:rPr>
          <w:rFonts w:ascii="Arial" w:eastAsia="Arial" w:hAnsi="Arial"/>
          <w:b/>
          <w:color w:val="2E2E2E"/>
        </w:rPr>
        <w:t>3</w:t>
      </w:r>
    </w:p>
    <w:p w14:paraId="59FEE4EB" w14:textId="77777777" w:rsidR="000F1437" w:rsidRDefault="000F1437" w:rsidP="000F1437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  <w:r>
        <w:rPr>
          <w:rFonts w:ascii="Arial" w:eastAsia="Arial" w:hAnsi="Arial"/>
          <w:color w:val="666666"/>
          <w:sz w:val="19"/>
        </w:rPr>
        <w:t>Table Tennis</w:t>
      </w:r>
    </w:p>
    <w:p w14:paraId="655CC037" w14:textId="6D071D0C" w:rsidR="00E53EEB" w:rsidRDefault="00E53EEB" w:rsidP="000F1437">
      <w:pPr>
        <w:spacing w:line="241" w:lineRule="auto"/>
        <w:ind w:right="720"/>
        <w:rPr>
          <w:rFonts w:ascii="Arial" w:eastAsia="Arial" w:hAnsi="Arial"/>
          <w:color w:val="666666"/>
          <w:sz w:val="19"/>
        </w:rPr>
      </w:pPr>
    </w:p>
    <w:p w14:paraId="1E8FF53C" w14:textId="71367144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All Island National School Games Champions</w:t>
      </w:r>
      <w:r>
        <w:rPr>
          <w:rFonts w:ascii="Arial" w:eastAsia="Arial" w:hAnsi="Arial"/>
          <w:b/>
          <w:color w:val="2E2E2E"/>
        </w:rPr>
        <w:t>:</w:t>
      </w:r>
    </w:p>
    <w:p w14:paraId="0E8A1AE4" w14:textId="77777777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Dharmasoka College,</w:t>
      </w:r>
    </w:p>
    <w:p w14:paraId="13BFB499" w14:textId="54AD11A0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201</w:t>
      </w:r>
      <w:r>
        <w:rPr>
          <w:rFonts w:ascii="Arial" w:eastAsia="Arial" w:hAnsi="Arial"/>
          <w:b/>
          <w:color w:val="2E2E2E"/>
        </w:rPr>
        <w:t>1,2012</w:t>
      </w:r>
    </w:p>
    <w:p w14:paraId="3C801518" w14:textId="16F38BA6" w:rsidR="000F1437" w:rsidRDefault="000F1437" w:rsidP="000F1437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  <w:r>
        <w:rPr>
          <w:rFonts w:ascii="Arial" w:eastAsia="Arial" w:hAnsi="Arial"/>
          <w:color w:val="666666"/>
          <w:sz w:val="19"/>
        </w:rPr>
        <w:t>Table Tennis</w:t>
      </w:r>
    </w:p>
    <w:p w14:paraId="184128F6" w14:textId="16CD2E0D" w:rsidR="000F1437" w:rsidRDefault="000F1437" w:rsidP="000F1437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51339586" w14:textId="7B1496BA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 xml:space="preserve">School </w:t>
      </w:r>
      <w:r>
        <w:rPr>
          <w:rFonts w:ascii="Arial" w:eastAsia="Arial" w:hAnsi="Arial"/>
          <w:b/>
          <w:color w:val="2E2E2E"/>
        </w:rPr>
        <w:t>Colors</w:t>
      </w:r>
      <w:r>
        <w:rPr>
          <w:rFonts w:ascii="Arial" w:eastAsia="Arial" w:hAnsi="Arial"/>
          <w:b/>
          <w:color w:val="2E2E2E"/>
        </w:rPr>
        <w:t>:</w:t>
      </w:r>
    </w:p>
    <w:p w14:paraId="42FC2134" w14:textId="77777777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Dharmasoka College,</w:t>
      </w:r>
    </w:p>
    <w:p w14:paraId="5D929477" w14:textId="2A29F50C" w:rsidR="000F1437" w:rsidRDefault="000F1437" w:rsidP="000F1437">
      <w:pPr>
        <w:spacing w:line="241" w:lineRule="auto"/>
        <w:ind w:left="500" w:right="7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20</w:t>
      </w:r>
      <w:r>
        <w:rPr>
          <w:rFonts w:ascii="Arial" w:eastAsia="Arial" w:hAnsi="Arial"/>
          <w:b/>
          <w:color w:val="2E2E2E"/>
        </w:rPr>
        <w:t>07-</w:t>
      </w:r>
      <w:r>
        <w:rPr>
          <w:rFonts w:ascii="Arial" w:eastAsia="Arial" w:hAnsi="Arial"/>
          <w:b/>
          <w:color w:val="2E2E2E"/>
        </w:rPr>
        <w:t>201</w:t>
      </w:r>
      <w:r>
        <w:rPr>
          <w:rFonts w:ascii="Arial" w:eastAsia="Arial" w:hAnsi="Arial"/>
          <w:b/>
          <w:color w:val="2E2E2E"/>
        </w:rPr>
        <w:t>3</w:t>
      </w:r>
    </w:p>
    <w:p w14:paraId="5B568B7F" w14:textId="77777777" w:rsidR="000F1437" w:rsidRDefault="000F1437" w:rsidP="000F1437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  <w:r>
        <w:rPr>
          <w:rFonts w:ascii="Arial" w:eastAsia="Arial" w:hAnsi="Arial"/>
          <w:color w:val="666666"/>
          <w:sz w:val="19"/>
        </w:rPr>
        <w:t>Table Tennis</w:t>
      </w:r>
    </w:p>
    <w:p w14:paraId="586C638A" w14:textId="77777777" w:rsidR="000F1437" w:rsidRDefault="000F1437" w:rsidP="000F1437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44F24D65" w14:textId="77777777" w:rsidR="000F1437" w:rsidRDefault="000F1437" w:rsidP="00E53EEB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3246DEDD" w14:textId="77777777" w:rsidR="00E53EEB" w:rsidRDefault="00E53EEB" w:rsidP="00E53EEB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63E098CD" w14:textId="77777777" w:rsidR="00E53EEB" w:rsidRDefault="00E53EEB" w:rsidP="00E53EEB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3A52EC7B" w14:textId="77777777" w:rsidR="00E53EEB" w:rsidRDefault="00E53EEB" w:rsidP="00E53EEB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1A46F5C4" w14:textId="77777777" w:rsidR="00E53EEB" w:rsidRDefault="00E53EEB" w:rsidP="00E53EEB">
      <w:pPr>
        <w:spacing w:line="241" w:lineRule="auto"/>
        <w:ind w:left="500" w:right="720"/>
        <w:rPr>
          <w:rFonts w:ascii="Arial" w:eastAsia="Arial" w:hAnsi="Arial"/>
          <w:color w:val="666666"/>
          <w:sz w:val="19"/>
        </w:rPr>
      </w:pPr>
    </w:p>
    <w:p w14:paraId="2F4F13D4" w14:textId="77777777" w:rsidR="004D5B15" w:rsidRDefault="004D5B15" w:rsidP="004D5B15">
      <w:pPr>
        <w:spacing w:line="348" w:lineRule="exact"/>
        <w:rPr>
          <w:rFonts w:ascii="Times New Roman" w:eastAsia="Times New Roman" w:hAnsi="Times New Roman"/>
          <w:sz w:val="24"/>
        </w:rPr>
      </w:pPr>
    </w:p>
    <w:p w14:paraId="07B88BA1" w14:textId="77777777" w:rsidR="008D59AA" w:rsidRDefault="008D59AA" w:rsidP="006E0897">
      <w:pPr>
        <w:tabs>
          <w:tab w:val="left" w:pos="900"/>
          <w:tab w:val="left" w:pos="1920"/>
        </w:tabs>
        <w:spacing w:line="0" w:lineRule="atLeast"/>
        <w:ind w:left="100"/>
        <w:rPr>
          <w:rFonts w:ascii="Arial" w:eastAsia="Arial" w:hAnsi="Arial"/>
          <w:color w:val="666666"/>
          <w:sz w:val="19"/>
        </w:rPr>
        <w:sectPr w:rsidR="008D59AA">
          <w:type w:val="continuous"/>
          <w:pgSz w:w="11900" w:h="16838"/>
          <w:pgMar w:top="499" w:right="566" w:bottom="80" w:left="560" w:header="0" w:footer="0" w:gutter="0"/>
          <w:cols w:num="2" w:space="0" w:equalWidth="0">
            <w:col w:w="6240" w:space="680"/>
            <w:col w:w="3860"/>
          </w:cols>
          <w:docGrid w:linePitch="360"/>
        </w:sectPr>
      </w:pPr>
    </w:p>
    <w:p w14:paraId="4DD14A46" w14:textId="77777777" w:rsidR="008D59AA" w:rsidRDefault="008D59AA">
      <w:pPr>
        <w:spacing w:line="247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66666"/>
          <w:sz w:val="18"/>
        </w:rPr>
        <w:br w:type="column"/>
      </w:r>
    </w:p>
    <w:p w14:paraId="3AD0107E" w14:textId="1AF7B2C8" w:rsidR="008D59AA" w:rsidRDefault="000F1437">
      <w:pPr>
        <w:spacing w:line="20" w:lineRule="exact"/>
        <w:rPr>
          <w:rFonts w:ascii="Times New Roman" w:eastAsia="Times New Roman" w:hAnsi="Times New Roman"/>
          <w:sz w:val="24"/>
        </w:rPr>
        <w:sectPr w:rsidR="008D59AA">
          <w:type w:val="continuous"/>
          <w:pgSz w:w="11900" w:h="16838"/>
          <w:pgMar w:top="499" w:right="566" w:bottom="80" w:left="560" w:header="0" w:footer="0" w:gutter="0"/>
          <w:cols w:num="2" w:space="0" w:equalWidth="0">
            <w:col w:w="6240" w:space="680"/>
            <w:col w:w="3860"/>
          </w:cols>
          <w:docGrid w:linePitch="360"/>
        </w:sectPr>
      </w:pP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830452" wp14:editId="72938C45">
                <wp:simplePos x="0" y="0"/>
                <wp:positionH relativeFrom="column">
                  <wp:posOffset>1905</wp:posOffset>
                </wp:positionH>
                <wp:positionV relativeFrom="paragraph">
                  <wp:posOffset>-636905</wp:posOffset>
                </wp:positionV>
                <wp:extent cx="31750" cy="0"/>
                <wp:effectExtent l="8255" t="11430" r="7620" b="7620"/>
                <wp:wrapNone/>
                <wp:docPr id="261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A897F" id="Line 37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50.15pt" to="2.6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C49983B" wp14:editId="2044DAA9">
                <wp:simplePos x="0" y="0"/>
                <wp:positionH relativeFrom="column">
                  <wp:posOffset>66040</wp:posOffset>
                </wp:positionH>
                <wp:positionV relativeFrom="paragraph">
                  <wp:posOffset>-636905</wp:posOffset>
                </wp:positionV>
                <wp:extent cx="31750" cy="0"/>
                <wp:effectExtent l="5715" t="11430" r="10160" b="7620"/>
                <wp:wrapNone/>
                <wp:docPr id="260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4F801" id="Line 37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-50.15pt" to="7.7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61CC21" wp14:editId="64C2DF00">
                <wp:simplePos x="0" y="0"/>
                <wp:positionH relativeFrom="column">
                  <wp:posOffset>130175</wp:posOffset>
                </wp:positionH>
                <wp:positionV relativeFrom="paragraph">
                  <wp:posOffset>-636905</wp:posOffset>
                </wp:positionV>
                <wp:extent cx="31750" cy="0"/>
                <wp:effectExtent l="12700" t="11430" r="12700" b="7620"/>
                <wp:wrapNone/>
                <wp:docPr id="259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FD769" id="Line 372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-50.15pt" to="12.7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8E0C669" wp14:editId="670ECA52">
                <wp:simplePos x="0" y="0"/>
                <wp:positionH relativeFrom="column">
                  <wp:posOffset>194310</wp:posOffset>
                </wp:positionH>
                <wp:positionV relativeFrom="paragraph">
                  <wp:posOffset>-636905</wp:posOffset>
                </wp:positionV>
                <wp:extent cx="31750" cy="0"/>
                <wp:effectExtent l="10160" t="11430" r="5715" b="7620"/>
                <wp:wrapNone/>
                <wp:docPr id="258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EF101" id="Line 37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-50.15pt" to="17.8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287B5E" wp14:editId="4E2F8C04">
                <wp:simplePos x="0" y="0"/>
                <wp:positionH relativeFrom="column">
                  <wp:posOffset>258445</wp:posOffset>
                </wp:positionH>
                <wp:positionV relativeFrom="paragraph">
                  <wp:posOffset>-636905</wp:posOffset>
                </wp:positionV>
                <wp:extent cx="31750" cy="0"/>
                <wp:effectExtent l="7620" t="11430" r="8255" b="7620"/>
                <wp:wrapNone/>
                <wp:docPr id="257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F9C64" id="Line 37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-50.15pt" to="22.8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6119B17" wp14:editId="2764F909">
                <wp:simplePos x="0" y="0"/>
                <wp:positionH relativeFrom="column">
                  <wp:posOffset>322580</wp:posOffset>
                </wp:positionH>
                <wp:positionV relativeFrom="paragraph">
                  <wp:posOffset>-636905</wp:posOffset>
                </wp:positionV>
                <wp:extent cx="31750" cy="0"/>
                <wp:effectExtent l="5080" t="11430" r="10795" b="7620"/>
                <wp:wrapNone/>
                <wp:docPr id="256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D27DE" id="Line 37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4pt,-50.15pt" to="27.9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C77A84F" wp14:editId="5E4D68C9">
                <wp:simplePos x="0" y="0"/>
                <wp:positionH relativeFrom="column">
                  <wp:posOffset>386715</wp:posOffset>
                </wp:positionH>
                <wp:positionV relativeFrom="paragraph">
                  <wp:posOffset>-636905</wp:posOffset>
                </wp:positionV>
                <wp:extent cx="31750" cy="0"/>
                <wp:effectExtent l="12065" t="11430" r="13335" b="7620"/>
                <wp:wrapNone/>
                <wp:docPr id="255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EA941" id="Line 37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-50.15pt" to="32.9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580A85B" wp14:editId="457C2436">
                <wp:simplePos x="0" y="0"/>
                <wp:positionH relativeFrom="column">
                  <wp:posOffset>450215</wp:posOffset>
                </wp:positionH>
                <wp:positionV relativeFrom="paragraph">
                  <wp:posOffset>-636905</wp:posOffset>
                </wp:positionV>
                <wp:extent cx="32385" cy="0"/>
                <wp:effectExtent l="8890" t="11430" r="6350" b="7620"/>
                <wp:wrapNone/>
                <wp:docPr id="254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4AA0B" id="Line 377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5pt,-50.15pt" to="38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3C773BE" wp14:editId="5983935F">
                <wp:simplePos x="0" y="0"/>
                <wp:positionH relativeFrom="column">
                  <wp:posOffset>514350</wp:posOffset>
                </wp:positionH>
                <wp:positionV relativeFrom="paragraph">
                  <wp:posOffset>-636905</wp:posOffset>
                </wp:positionV>
                <wp:extent cx="32385" cy="0"/>
                <wp:effectExtent l="6350" t="11430" r="8890" b="7620"/>
                <wp:wrapNone/>
                <wp:docPr id="253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8B521" id="Line 37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-50.15pt" to="43.0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5AFFAD8" wp14:editId="6358935F">
                <wp:simplePos x="0" y="0"/>
                <wp:positionH relativeFrom="column">
                  <wp:posOffset>578485</wp:posOffset>
                </wp:positionH>
                <wp:positionV relativeFrom="paragraph">
                  <wp:posOffset>-636905</wp:posOffset>
                </wp:positionV>
                <wp:extent cx="32385" cy="0"/>
                <wp:effectExtent l="13335" t="11430" r="11430" b="7620"/>
                <wp:wrapNone/>
                <wp:docPr id="252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D3BE5" id="Line 37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55pt,-50.15pt" to="48.1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B36FA80" wp14:editId="0E08D686">
                <wp:simplePos x="0" y="0"/>
                <wp:positionH relativeFrom="column">
                  <wp:posOffset>642620</wp:posOffset>
                </wp:positionH>
                <wp:positionV relativeFrom="paragraph">
                  <wp:posOffset>-636905</wp:posOffset>
                </wp:positionV>
                <wp:extent cx="32385" cy="0"/>
                <wp:effectExtent l="10795" t="11430" r="13970" b="7620"/>
                <wp:wrapNone/>
                <wp:docPr id="251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61B6F" id="Line 38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6pt,-50.15pt" to="53.1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734C5A9" wp14:editId="03D2E180">
                <wp:simplePos x="0" y="0"/>
                <wp:positionH relativeFrom="column">
                  <wp:posOffset>706755</wp:posOffset>
                </wp:positionH>
                <wp:positionV relativeFrom="paragraph">
                  <wp:posOffset>-636905</wp:posOffset>
                </wp:positionV>
                <wp:extent cx="32385" cy="0"/>
                <wp:effectExtent l="8255" t="11430" r="6985" b="7620"/>
                <wp:wrapNone/>
                <wp:docPr id="250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B3746" id="Line 38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-50.15pt" to="58.2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E8FB0F8" wp14:editId="77693C3D">
                <wp:simplePos x="0" y="0"/>
                <wp:positionH relativeFrom="column">
                  <wp:posOffset>770890</wp:posOffset>
                </wp:positionH>
                <wp:positionV relativeFrom="paragraph">
                  <wp:posOffset>-636905</wp:posOffset>
                </wp:positionV>
                <wp:extent cx="31750" cy="0"/>
                <wp:effectExtent l="5715" t="11430" r="10160" b="7620"/>
                <wp:wrapNone/>
                <wp:docPr id="249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E107B" id="Line 382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-50.15pt" to="63.2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9850C5B" wp14:editId="10B00C98">
                <wp:simplePos x="0" y="0"/>
                <wp:positionH relativeFrom="column">
                  <wp:posOffset>835025</wp:posOffset>
                </wp:positionH>
                <wp:positionV relativeFrom="paragraph">
                  <wp:posOffset>-636905</wp:posOffset>
                </wp:positionV>
                <wp:extent cx="31750" cy="0"/>
                <wp:effectExtent l="12700" t="11430" r="12700" b="7620"/>
                <wp:wrapNone/>
                <wp:docPr id="248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095BD" id="Line 38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-50.15pt" to="68.2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037FF57" wp14:editId="59C9A48F">
                <wp:simplePos x="0" y="0"/>
                <wp:positionH relativeFrom="column">
                  <wp:posOffset>899160</wp:posOffset>
                </wp:positionH>
                <wp:positionV relativeFrom="paragraph">
                  <wp:posOffset>-636905</wp:posOffset>
                </wp:positionV>
                <wp:extent cx="31750" cy="0"/>
                <wp:effectExtent l="10160" t="11430" r="5715" b="7620"/>
                <wp:wrapNone/>
                <wp:docPr id="247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6131E" id="Line 384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-50.15pt" to="73.3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F4B5EE1" wp14:editId="5A50E3FC">
                <wp:simplePos x="0" y="0"/>
                <wp:positionH relativeFrom="column">
                  <wp:posOffset>963295</wp:posOffset>
                </wp:positionH>
                <wp:positionV relativeFrom="paragraph">
                  <wp:posOffset>-636905</wp:posOffset>
                </wp:positionV>
                <wp:extent cx="31750" cy="0"/>
                <wp:effectExtent l="7620" t="11430" r="8255" b="7620"/>
                <wp:wrapNone/>
                <wp:docPr id="246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8FD0F" id="Line 38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85pt,-50.15pt" to="78.3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983D960" wp14:editId="172A8B41">
                <wp:simplePos x="0" y="0"/>
                <wp:positionH relativeFrom="column">
                  <wp:posOffset>1027430</wp:posOffset>
                </wp:positionH>
                <wp:positionV relativeFrom="paragraph">
                  <wp:posOffset>-636905</wp:posOffset>
                </wp:positionV>
                <wp:extent cx="31750" cy="0"/>
                <wp:effectExtent l="5080" t="11430" r="10795" b="7620"/>
                <wp:wrapNone/>
                <wp:docPr id="245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AEC1D" id="Line 38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pt,-50.15pt" to="83.4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236EE80" wp14:editId="740E7ED0">
                <wp:simplePos x="0" y="0"/>
                <wp:positionH relativeFrom="column">
                  <wp:posOffset>1091565</wp:posOffset>
                </wp:positionH>
                <wp:positionV relativeFrom="paragraph">
                  <wp:posOffset>-636905</wp:posOffset>
                </wp:positionV>
                <wp:extent cx="31750" cy="0"/>
                <wp:effectExtent l="12065" t="11430" r="13335" b="7620"/>
                <wp:wrapNone/>
                <wp:docPr id="244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A85C9" id="Line 387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5pt,-50.15pt" to="88.4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06867F0" wp14:editId="291DD068">
                <wp:simplePos x="0" y="0"/>
                <wp:positionH relativeFrom="column">
                  <wp:posOffset>1155700</wp:posOffset>
                </wp:positionH>
                <wp:positionV relativeFrom="paragraph">
                  <wp:posOffset>-636905</wp:posOffset>
                </wp:positionV>
                <wp:extent cx="31750" cy="0"/>
                <wp:effectExtent l="9525" t="11430" r="6350" b="7620"/>
                <wp:wrapNone/>
                <wp:docPr id="24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56646" id="Line 38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-50.15pt" to="93.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06827F2" wp14:editId="6B6F0BDD">
                <wp:simplePos x="0" y="0"/>
                <wp:positionH relativeFrom="column">
                  <wp:posOffset>1219200</wp:posOffset>
                </wp:positionH>
                <wp:positionV relativeFrom="paragraph">
                  <wp:posOffset>-636905</wp:posOffset>
                </wp:positionV>
                <wp:extent cx="32385" cy="0"/>
                <wp:effectExtent l="6350" t="11430" r="8890" b="7620"/>
                <wp:wrapNone/>
                <wp:docPr id="242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E32F1" id="Line 389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-50.15pt" to="98.5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6D14CE0" wp14:editId="5A842A8F">
                <wp:simplePos x="0" y="0"/>
                <wp:positionH relativeFrom="column">
                  <wp:posOffset>1283335</wp:posOffset>
                </wp:positionH>
                <wp:positionV relativeFrom="paragraph">
                  <wp:posOffset>-636905</wp:posOffset>
                </wp:positionV>
                <wp:extent cx="32385" cy="0"/>
                <wp:effectExtent l="13335" t="11430" r="11430" b="7620"/>
                <wp:wrapNone/>
                <wp:docPr id="24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19FC9" id="Line 39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05pt,-50.15pt" to="103.6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67EFEAC" wp14:editId="3C666651">
                <wp:simplePos x="0" y="0"/>
                <wp:positionH relativeFrom="column">
                  <wp:posOffset>1347470</wp:posOffset>
                </wp:positionH>
                <wp:positionV relativeFrom="paragraph">
                  <wp:posOffset>-636905</wp:posOffset>
                </wp:positionV>
                <wp:extent cx="32385" cy="0"/>
                <wp:effectExtent l="10795" t="11430" r="13970" b="7620"/>
                <wp:wrapNone/>
                <wp:docPr id="240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FC79D" id="Line 391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-50.15pt" to="108.6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0FCE966" wp14:editId="69F50677">
                <wp:simplePos x="0" y="0"/>
                <wp:positionH relativeFrom="column">
                  <wp:posOffset>1411605</wp:posOffset>
                </wp:positionH>
                <wp:positionV relativeFrom="paragraph">
                  <wp:posOffset>-636905</wp:posOffset>
                </wp:positionV>
                <wp:extent cx="32385" cy="0"/>
                <wp:effectExtent l="8255" t="11430" r="6985" b="7620"/>
                <wp:wrapNone/>
                <wp:docPr id="239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B6B5D" id="Line 39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-50.15pt" to="113.7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92AA85" wp14:editId="3D2279FD">
                <wp:simplePos x="0" y="0"/>
                <wp:positionH relativeFrom="column">
                  <wp:posOffset>1475740</wp:posOffset>
                </wp:positionH>
                <wp:positionV relativeFrom="paragraph">
                  <wp:posOffset>-636905</wp:posOffset>
                </wp:positionV>
                <wp:extent cx="32385" cy="0"/>
                <wp:effectExtent l="5715" t="11430" r="9525" b="7620"/>
                <wp:wrapNone/>
                <wp:docPr id="238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F0850" id="Line 39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-50.15pt" to="118.7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2A4A090" wp14:editId="1D0BED20">
                <wp:simplePos x="0" y="0"/>
                <wp:positionH relativeFrom="column">
                  <wp:posOffset>1539875</wp:posOffset>
                </wp:positionH>
                <wp:positionV relativeFrom="paragraph">
                  <wp:posOffset>-636905</wp:posOffset>
                </wp:positionV>
                <wp:extent cx="32385" cy="0"/>
                <wp:effectExtent l="12700" t="11430" r="12065" b="7620"/>
                <wp:wrapNone/>
                <wp:docPr id="237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77FDB" id="Line 394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-50.15pt" to="123.8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0B06B8A" wp14:editId="0273F9FD">
                <wp:simplePos x="0" y="0"/>
                <wp:positionH relativeFrom="column">
                  <wp:posOffset>1604010</wp:posOffset>
                </wp:positionH>
                <wp:positionV relativeFrom="paragraph">
                  <wp:posOffset>-636905</wp:posOffset>
                </wp:positionV>
                <wp:extent cx="31750" cy="0"/>
                <wp:effectExtent l="10160" t="11430" r="5715" b="7620"/>
                <wp:wrapNone/>
                <wp:docPr id="236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D1FE1" id="Line 39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pt,-50.15pt" to="128.8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B1A3B98" wp14:editId="4C632E6A">
                <wp:simplePos x="0" y="0"/>
                <wp:positionH relativeFrom="column">
                  <wp:posOffset>1668145</wp:posOffset>
                </wp:positionH>
                <wp:positionV relativeFrom="paragraph">
                  <wp:posOffset>-636905</wp:posOffset>
                </wp:positionV>
                <wp:extent cx="31750" cy="0"/>
                <wp:effectExtent l="7620" t="11430" r="8255" b="7620"/>
                <wp:wrapNone/>
                <wp:docPr id="235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DBA9E" id="Line 396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5pt,-50.15pt" to="133.8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86CF202" wp14:editId="1A767B95">
                <wp:simplePos x="0" y="0"/>
                <wp:positionH relativeFrom="column">
                  <wp:posOffset>1732280</wp:posOffset>
                </wp:positionH>
                <wp:positionV relativeFrom="paragraph">
                  <wp:posOffset>-636905</wp:posOffset>
                </wp:positionV>
                <wp:extent cx="31750" cy="0"/>
                <wp:effectExtent l="5080" t="11430" r="10795" b="7620"/>
                <wp:wrapNone/>
                <wp:docPr id="234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BDD82" id="Line 397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pt,-50.15pt" to="138.9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68CFB7E" wp14:editId="6F8FA592">
                <wp:simplePos x="0" y="0"/>
                <wp:positionH relativeFrom="column">
                  <wp:posOffset>1796415</wp:posOffset>
                </wp:positionH>
                <wp:positionV relativeFrom="paragraph">
                  <wp:posOffset>-636905</wp:posOffset>
                </wp:positionV>
                <wp:extent cx="31750" cy="0"/>
                <wp:effectExtent l="12065" t="11430" r="13335" b="7620"/>
                <wp:wrapNone/>
                <wp:docPr id="233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33BED" id="Line 398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-50.15pt" to="143.9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98E8B8" wp14:editId="61574F18">
                <wp:simplePos x="0" y="0"/>
                <wp:positionH relativeFrom="column">
                  <wp:posOffset>1860550</wp:posOffset>
                </wp:positionH>
                <wp:positionV relativeFrom="paragraph">
                  <wp:posOffset>-636905</wp:posOffset>
                </wp:positionV>
                <wp:extent cx="31750" cy="0"/>
                <wp:effectExtent l="9525" t="11430" r="6350" b="7620"/>
                <wp:wrapNone/>
                <wp:docPr id="232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FEB75" id="Line 399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pt,-50.15pt" to="149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A24C5FD" wp14:editId="479C505D">
                <wp:simplePos x="0" y="0"/>
                <wp:positionH relativeFrom="column">
                  <wp:posOffset>1924685</wp:posOffset>
                </wp:positionH>
                <wp:positionV relativeFrom="paragraph">
                  <wp:posOffset>-636905</wp:posOffset>
                </wp:positionV>
                <wp:extent cx="31750" cy="0"/>
                <wp:effectExtent l="6985" t="11430" r="8890" b="7620"/>
                <wp:wrapNone/>
                <wp:docPr id="231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60F0A" id="Line 40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5pt,-50.15pt" to="154.0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FCC7185" wp14:editId="2326F590">
                <wp:simplePos x="0" y="0"/>
                <wp:positionH relativeFrom="column">
                  <wp:posOffset>1988820</wp:posOffset>
                </wp:positionH>
                <wp:positionV relativeFrom="paragraph">
                  <wp:posOffset>-636905</wp:posOffset>
                </wp:positionV>
                <wp:extent cx="31750" cy="0"/>
                <wp:effectExtent l="13970" t="11430" r="11430" b="7620"/>
                <wp:wrapNone/>
                <wp:docPr id="230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BAE31" id="Line 40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-50.15pt" to="159.1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12BE9D7" wp14:editId="113A679C">
                <wp:simplePos x="0" y="0"/>
                <wp:positionH relativeFrom="column">
                  <wp:posOffset>2052320</wp:posOffset>
                </wp:positionH>
                <wp:positionV relativeFrom="paragraph">
                  <wp:posOffset>-636905</wp:posOffset>
                </wp:positionV>
                <wp:extent cx="32385" cy="0"/>
                <wp:effectExtent l="10795" t="11430" r="13970" b="7620"/>
                <wp:wrapNone/>
                <wp:docPr id="22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861CB" id="Line 402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pt,-50.15pt" to="164.1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CB68D95" wp14:editId="6EC47910">
                <wp:simplePos x="0" y="0"/>
                <wp:positionH relativeFrom="column">
                  <wp:posOffset>2116455</wp:posOffset>
                </wp:positionH>
                <wp:positionV relativeFrom="paragraph">
                  <wp:posOffset>-636905</wp:posOffset>
                </wp:positionV>
                <wp:extent cx="32385" cy="0"/>
                <wp:effectExtent l="8255" t="11430" r="6985" b="7620"/>
                <wp:wrapNone/>
                <wp:docPr id="228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2C594" id="Line 403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65pt,-50.15pt" to="169.2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2627AF9" wp14:editId="03F656B6">
                <wp:simplePos x="0" y="0"/>
                <wp:positionH relativeFrom="column">
                  <wp:posOffset>2180590</wp:posOffset>
                </wp:positionH>
                <wp:positionV relativeFrom="paragraph">
                  <wp:posOffset>-636905</wp:posOffset>
                </wp:positionV>
                <wp:extent cx="32385" cy="0"/>
                <wp:effectExtent l="5715" t="11430" r="9525" b="7620"/>
                <wp:wrapNone/>
                <wp:docPr id="227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052EA" id="Line 404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pt,-50.15pt" to="174.2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14873C" wp14:editId="143BA936">
                <wp:simplePos x="0" y="0"/>
                <wp:positionH relativeFrom="column">
                  <wp:posOffset>2244725</wp:posOffset>
                </wp:positionH>
                <wp:positionV relativeFrom="paragraph">
                  <wp:posOffset>-636905</wp:posOffset>
                </wp:positionV>
                <wp:extent cx="32385" cy="0"/>
                <wp:effectExtent l="12700" t="11430" r="12065" b="7620"/>
                <wp:wrapNone/>
                <wp:docPr id="226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A4079" id="Line 405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5pt,-50.15pt" to="179.3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994EE66" wp14:editId="4CDD6DD6">
                <wp:simplePos x="0" y="0"/>
                <wp:positionH relativeFrom="column">
                  <wp:posOffset>2308860</wp:posOffset>
                </wp:positionH>
                <wp:positionV relativeFrom="paragraph">
                  <wp:posOffset>-636905</wp:posOffset>
                </wp:positionV>
                <wp:extent cx="32385" cy="0"/>
                <wp:effectExtent l="10160" t="11430" r="5080" b="7620"/>
                <wp:wrapNone/>
                <wp:docPr id="225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2B8C1" id="Line 406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-50.15pt" to="184.35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" strokecolor="#d1d1d1" strokeweight=".21094mm"/>
            </w:pict>
          </mc:Fallback>
        </mc:AlternateContent>
      </w:r>
      <w:r>
        <w:rPr>
          <w:rFonts w:ascii="Arial" w:eastAsia="Arial" w:hAnsi="Arial"/>
          <w:noProof/>
          <w:color w:val="666666"/>
          <w:sz w:val="19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18AA496" wp14:editId="1C6A5B27">
                <wp:simplePos x="0" y="0"/>
                <wp:positionH relativeFrom="column">
                  <wp:posOffset>2372995</wp:posOffset>
                </wp:positionH>
                <wp:positionV relativeFrom="paragraph">
                  <wp:posOffset>-636905</wp:posOffset>
                </wp:positionV>
                <wp:extent cx="32385" cy="0"/>
                <wp:effectExtent l="7620" t="11430" r="7620" b="7620"/>
                <wp:wrapNone/>
                <wp:docPr id="224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47FFE" id="Line 407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50.15pt" to="189.4pt,-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" strokecolor="#d1d1d1" strokeweight=".21094mm"/>
            </w:pict>
          </mc:Fallback>
        </mc:AlternateContent>
      </w:r>
    </w:p>
    <w:p w14:paraId="071F7DFF" w14:textId="57C42621" w:rsidR="008D59AA" w:rsidRDefault="008D59AA" w:rsidP="00FE2F69">
      <w:pPr>
        <w:spacing w:line="219" w:lineRule="auto"/>
        <w:rPr>
          <w:rFonts w:ascii="Arial" w:eastAsia="Arial" w:hAnsi="Arial"/>
          <w:color w:val="666666"/>
        </w:rPr>
      </w:pPr>
      <w:bookmarkStart w:id="1" w:name="page2"/>
      <w:bookmarkEnd w:id="1"/>
    </w:p>
    <w:sectPr w:rsidR="008D59AA">
      <w:pgSz w:w="11900" w:h="16838"/>
      <w:pgMar w:top="702" w:right="746" w:bottom="1440" w:left="560" w:header="0" w:footer="0" w:gutter="0"/>
      <w:cols w:num="2" w:space="0" w:equalWidth="0">
        <w:col w:w="6200" w:space="720"/>
        <w:col w:w="36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F16E9E8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A7"/>
    <w:rsid w:val="000636E2"/>
    <w:rsid w:val="000950A2"/>
    <w:rsid w:val="000E0160"/>
    <w:rsid w:val="000F1437"/>
    <w:rsid w:val="001E7B0A"/>
    <w:rsid w:val="002D7A92"/>
    <w:rsid w:val="0038281F"/>
    <w:rsid w:val="00444FB8"/>
    <w:rsid w:val="004D5B15"/>
    <w:rsid w:val="004E6372"/>
    <w:rsid w:val="005932E9"/>
    <w:rsid w:val="00615D80"/>
    <w:rsid w:val="00633C01"/>
    <w:rsid w:val="00687EE2"/>
    <w:rsid w:val="006E0897"/>
    <w:rsid w:val="008057D1"/>
    <w:rsid w:val="008B14C6"/>
    <w:rsid w:val="008D59AA"/>
    <w:rsid w:val="009171CA"/>
    <w:rsid w:val="00975DF6"/>
    <w:rsid w:val="00A473A7"/>
    <w:rsid w:val="00AD20B3"/>
    <w:rsid w:val="00AE159F"/>
    <w:rsid w:val="00BD450C"/>
    <w:rsid w:val="00C762DE"/>
    <w:rsid w:val="00E53EEB"/>
    <w:rsid w:val="00E926D7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24B18"/>
  <w15:chartTrackingRefBased/>
  <w15:docId w15:val="{A4C83F0C-1841-4CAE-BEC1-54A28030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3A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473A7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444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wanthaharsha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7F133-4EE9-47B3-AD9F-18E00E1A1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Links>
    <vt:vector size="6" baseType="variant">
      <vt:variant>
        <vt:i4>7864336</vt:i4>
      </vt:variant>
      <vt:variant>
        <vt:i4>0</vt:i4>
      </vt:variant>
      <vt:variant>
        <vt:i4>0</vt:i4>
      </vt:variant>
      <vt:variant>
        <vt:i4>5</vt:i4>
      </vt:variant>
      <vt:variant>
        <vt:lpwstr>mailto:mkhmaduwantha.17@cse.mrt.ac.lk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Hemaka Raveen</dc:creator>
  <cp:keywords/>
  <cp:lastModifiedBy>Hashan Maduwantha</cp:lastModifiedBy>
  <cp:revision>5</cp:revision>
  <dcterms:created xsi:type="dcterms:W3CDTF">2019-09-14T09:03:00Z</dcterms:created>
  <dcterms:modified xsi:type="dcterms:W3CDTF">2019-09-14T09:09:00Z</dcterms:modified>
</cp:coreProperties>
</file>